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75E83" w14:textId="07EB7590" w:rsidR="007F0264" w:rsidRDefault="00474DF4">
      <w:pPr>
        <w:pStyle w:val="Ttulo1"/>
      </w:pPr>
      <w:r>
        <w:t xml:space="preserve">                                    </w:t>
      </w:r>
      <w:r>
        <w:t xml:space="preserve">Instituto </w:t>
      </w:r>
      <w:proofErr w:type="spellStart"/>
      <w:r>
        <w:t>Politécnico</w:t>
      </w:r>
      <w:proofErr w:type="spellEnd"/>
      <w:r>
        <w:t xml:space="preserve"> do </w:t>
      </w:r>
      <w:proofErr w:type="spellStart"/>
      <w:r>
        <w:t>Cávado</w:t>
      </w:r>
      <w:proofErr w:type="spellEnd"/>
      <w:r>
        <w:t xml:space="preserve"> e do </w:t>
      </w:r>
      <w:proofErr w:type="gramStart"/>
      <w:r>
        <w:t>Ave</w:t>
      </w:r>
      <w:proofErr w:type="gramEnd"/>
    </w:p>
    <w:p w14:paraId="6FD1A6F9" w14:textId="79C85EBB" w:rsidR="007F0264" w:rsidRDefault="00474DF4">
      <w:pPr>
        <w:pStyle w:val="Ttulo1"/>
      </w:pPr>
      <w:r>
        <w:t xml:space="preserve">                                               </w:t>
      </w:r>
      <w:r>
        <w:t xml:space="preserve">Escola Superior de </w:t>
      </w:r>
      <w:proofErr w:type="spellStart"/>
      <w:r>
        <w:t>Tecnologia</w:t>
      </w:r>
      <w:proofErr w:type="spellEnd"/>
    </w:p>
    <w:p w14:paraId="64FE63D6" w14:textId="77777777" w:rsidR="00474DF4" w:rsidRDefault="00474DF4" w:rsidP="00474DF4"/>
    <w:p w14:paraId="22B53FEA" w14:textId="77777777" w:rsidR="00474DF4" w:rsidRPr="00474DF4" w:rsidRDefault="00474DF4" w:rsidP="00474DF4"/>
    <w:p w14:paraId="58FF8110" w14:textId="7113D2A9" w:rsidR="007F0264" w:rsidRDefault="00474DF4">
      <w:pPr>
        <w:pStyle w:val="Ttulo1"/>
      </w:pPr>
      <w:proofErr w:type="spellStart"/>
      <w:r>
        <w:t>Curso</w:t>
      </w:r>
      <w:proofErr w:type="spellEnd"/>
      <w:r>
        <w:t xml:space="preserve">: </w:t>
      </w:r>
      <w:proofErr w:type="spellStart"/>
      <w:r>
        <w:t>Engenharia</w:t>
      </w:r>
      <w:proofErr w:type="spellEnd"/>
      <w:r>
        <w:t xml:space="preserve"> de </w:t>
      </w:r>
      <w:proofErr w:type="spellStart"/>
      <w:r w:rsidR="00C66FC2">
        <w:t>Sistemas</w:t>
      </w:r>
      <w:proofErr w:type="spellEnd"/>
      <w:r w:rsidR="00C66FC2">
        <w:t xml:space="preserve"> </w:t>
      </w:r>
      <w:proofErr w:type="spellStart"/>
      <w:r w:rsidR="00C66FC2">
        <w:t>Informáticos</w:t>
      </w:r>
      <w:proofErr w:type="spellEnd"/>
    </w:p>
    <w:p w14:paraId="5D071E26" w14:textId="77777777" w:rsidR="007F0264" w:rsidRDefault="00474DF4">
      <w:pPr>
        <w:pStyle w:val="Ttulo1"/>
      </w:pPr>
      <w:proofErr w:type="spellStart"/>
      <w:r>
        <w:t>Disciplina</w:t>
      </w:r>
      <w:proofErr w:type="spellEnd"/>
      <w:r>
        <w:t xml:space="preserve">: </w:t>
      </w:r>
      <w:proofErr w:type="spellStart"/>
      <w:r>
        <w:t>Estruturas</w:t>
      </w:r>
      <w:proofErr w:type="spellEnd"/>
      <w:r>
        <w:t xml:space="preserve"> de Dados </w:t>
      </w:r>
      <w:proofErr w:type="spellStart"/>
      <w:r>
        <w:t>Avançadas</w:t>
      </w:r>
      <w:proofErr w:type="spellEnd"/>
    </w:p>
    <w:p w14:paraId="751C81C0" w14:textId="77777777" w:rsidR="007F0264" w:rsidRDefault="00474DF4">
      <w:pPr>
        <w:pStyle w:val="Ttulo1"/>
      </w:pPr>
      <w:r>
        <w:t xml:space="preserve">Ano </w:t>
      </w:r>
      <w:proofErr w:type="spellStart"/>
      <w:r>
        <w:t>Letivo</w:t>
      </w:r>
      <w:proofErr w:type="spellEnd"/>
      <w:r>
        <w:t>: 2023-2024</w:t>
      </w:r>
    </w:p>
    <w:p w14:paraId="61AA9CCE" w14:textId="77777777" w:rsidR="007F0264" w:rsidRDefault="00474DF4">
      <w:pPr>
        <w:pStyle w:val="Ttulo"/>
      </w:pPr>
      <w:proofErr w:type="spellStart"/>
      <w:r>
        <w:t>Relatório</w:t>
      </w:r>
      <w:proofErr w:type="spellEnd"/>
      <w:r>
        <w:t xml:space="preserve"> do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 nº 2</w:t>
      </w:r>
    </w:p>
    <w:p w14:paraId="2078198A" w14:textId="77777777" w:rsidR="00C66FC2" w:rsidRDefault="00474DF4">
      <w:pPr>
        <w:pStyle w:val="Ttulo1"/>
      </w:pPr>
      <w:proofErr w:type="spellStart"/>
      <w:r>
        <w:t>Aluno</w:t>
      </w:r>
      <w:proofErr w:type="spellEnd"/>
      <w:r>
        <w:t xml:space="preserve">: </w:t>
      </w:r>
      <w:r w:rsidR="00C66FC2">
        <w:t>Rodrigo Ferreira Moura</w:t>
      </w:r>
    </w:p>
    <w:p w14:paraId="049D974B" w14:textId="06369841" w:rsidR="007F0264" w:rsidRDefault="00474DF4">
      <w:pPr>
        <w:pStyle w:val="Ttulo1"/>
      </w:pPr>
      <w:proofErr w:type="spellStart"/>
      <w:r>
        <w:t>Número</w:t>
      </w:r>
      <w:proofErr w:type="spellEnd"/>
      <w:r>
        <w:t xml:space="preserve">: </w:t>
      </w:r>
      <w:r w:rsidR="00C66FC2">
        <w:t>27995</w:t>
      </w:r>
    </w:p>
    <w:p w14:paraId="2CC1C3A2" w14:textId="2EF92FF5" w:rsidR="007F0264" w:rsidRDefault="00474DF4">
      <w:pPr>
        <w:pStyle w:val="Ttulo1"/>
      </w:pPr>
      <w:r>
        <w:t xml:space="preserve">Data: </w:t>
      </w:r>
      <w:r w:rsidR="00C66FC2">
        <w:t>24/05/2024</w:t>
      </w:r>
    </w:p>
    <w:p w14:paraId="207AD7D9" w14:textId="77777777" w:rsidR="007F0264" w:rsidRDefault="00474DF4">
      <w:r>
        <w:br w:type="page"/>
      </w:r>
    </w:p>
    <w:p w14:paraId="23B769F0" w14:textId="77777777" w:rsidR="007F0264" w:rsidRDefault="00474DF4">
      <w:pPr>
        <w:pStyle w:val="Ttulo1"/>
      </w:pPr>
      <w:r>
        <w:lastRenderedPageBreak/>
        <w:t>Resumo</w:t>
      </w:r>
    </w:p>
    <w:p w14:paraId="3C7C963F" w14:textId="3582E6FF" w:rsidR="007F0264" w:rsidRDefault="00474DF4"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descreve</w:t>
      </w:r>
      <w:proofErr w:type="spellEnd"/>
      <w:r>
        <w:t xml:space="preserve"> o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para o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 da </w:t>
      </w:r>
      <w:proofErr w:type="spellStart"/>
      <w:r>
        <w:t>unidade</w:t>
      </w:r>
      <w:proofErr w:type="spellEnd"/>
      <w:r>
        <w:t xml:space="preserve"> curricular de </w:t>
      </w:r>
      <w:proofErr w:type="spellStart"/>
      <w:r>
        <w:t>Estruturas</w:t>
      </w:r>
      <w:proofErr w:type="spellEnd"/>
      <w:r>
        <w:t xml:space="preserve"> de Dados </w:t>
      </w:r>
      <w:proofErr w:type="spellStart"/>
      <w:r>
        <w:t>Avançadas</w:t>
      </w:r>
      <w:proofErr w:type="spellEnd"/>
      <w:r>
        <w:t xml:space="preserve">. O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desenvolver</w:t>
      </w:r>
      <w:proofErr w:type="spellEnd"/>
      <w:r>
        <w:t xml:space="preserve"> e </w:t>
      </w:r>
      <w:proofErr w:type="spellStart"/>
      <w:r>
        <w:t>implementar</w:t>
      </w:r>
      <w:proofErr w:type="spellEnd"/>
      <w:r>
        <w:t xml:space="preserve"> um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manipula</w:t>
      </w:r>
      <w:proofErr w:type="spellEnd"/>
      <w:r>
        <w:t xml:space="preserve"> </w:t>
      </w:r>
      <w:proofErr w:type="spellStart"/>
      <w:r>
        <w:t>grafos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importação</w:t>
      </w:r>
      <w:proofErr w:type="spellEnd"/>
      <w:r>
        <w:t xml:space="preserve">, </w:t>
      </w:r>
      <w:proofErr w:type="spellStart"/>
      <w:r>
        <w:t>manipulação</w:t>
      </w:r>
      <w:proofErr w:type="spellEnd"/>
      <w:r>
        <w:t xml:space="preserve"> de </w:t>
      </w:r>
      <w:proofErr w:type="spellStart"/>
      <w:r>
        <w:t>vértices</w:t>
      </w:r>
      <w:proofErr w:type="spellEnd"/>
      <w:r>
        <w:t xml:space="preserve"> e </w:t>
      </w:r>
      <w:proofErr w:type="spellStart"/>
      <w:r>
        <w:t>arestas</w:t>
      </w:r>
      <w:proofErr w:type="spellEnd"/>
      <w:r>
        <w:t xml:space="preserve">, e a </w:t>
      </w:r>
      <w:proofErr w:type="spellStart"/>
      <w:r>
        <w:t>preservação</w:t>
      </w:r>
      <w:proofErr w:type="spellEnd"/>
      <w:r>
        <w:t xml:space="preserve"> e </w:t>
      </w:r>
      <w:proofErr w:type="spellStart"/>
      <w:r>
        <w:t>carregamento</w:t>
      </w:r>
      <w:proofErr w:type="spellEnd"/>
      <w:r>
        <w:t xml:space="preserve"> de </w:t>
      </w:r>
      <w:proofErr w:type="spellStart"/>
      <w:r>
        <w:t>grafos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>.</w:t>
      </w:r>
      <w:r>
        <w:br w:type="page"/>
      </w:r>
    </w:p>
    <w:p w14:paraId="129CB6E5" w14:textId="77777777" w:rsidR="007F0264" w:rsidRDefault="00474DF4">
      <w:pPr>
        <w:pStyle w:val="Ttulo1"/>
      </w:pPr>
      <w:r>
        <w:lastRenderedPageBreak/>
        <w:t xml:space="preserve">1 - </w:t>
      </w:r>
      <w:proofErr w:type="spellStart"/>
      <w:r>
        <w:t>Introdução</w:t>
      </w:r>
      <w:proofErr w:type="spellEnd"/>
    </w:p>
    <w:p w14:paraId="21213806" w14:textId="77777777" w:rsidR="007F0264" w:rsidRDefault="00474DF4">
      <w:pPr>
        <w:pStyle w:val="Ttulo2"/>
      </w:pPr>
      <w:proofErr w:type="spellStart"/>
      <w:r>
        <w:t>Enquadramento</w:t>
      </w:r>
      <w:proofErr w:type="spellEnd"/>
    </w:p>
    <w:p w14:paraId="126F06F0" w14:textId="77777777" w:rsidR="007F0264" w:rsidRDefault="00474DF4"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descreve</w:t>
      </w:r>
      <w:proofErr w:type="spellEnd"/>
      <w:r>
        <w:t xml:space="preserve"> o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para o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 da </w:t>
      </w:r>
      <w:proofErr w:type="spellStart"/>
      <w:r>
        <w:t>unidade</w:t>
      </w:r>
      <w:proofErr w:type="spellEnd"/>
      <w:r>
        <w:t xml:space="preserve"> curricular de </w:t>
      </w:r>
      <w:proofErr w:type="spellStart"/>
      <w:r>
        <w:t>Estruturas</w:t>
      </w:r>
      <w:proofErr w:type="spellEnd"/>
      <w:r>
        <w:t xml:space="preserve"> de Dados </w:t>
      </w:r>
      <w:proofErr w:type="spellStart"/>
      <w:r>
        <w:t>Avançadas</w:t>
      </w:r>
      <w:proofErr w:type="spellEnd"/>
      <w:r>
        <w:t xml:space="preserve">. O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focou</w:t>
      </w:r>
      <w:proofErr w:type="spellEnd"/>
      <w:r>
        <w:t xml:space="preserve">-se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manipulação</w:t>
      </w:r>
      <w:proofErr w:type="spellEnd"/>
      <w:r>
        <w:t xml:space="preserve"> e </w:t>
      </w:r>
      <w:proofErr w:type="spellStart"/>
      <w:r>
        <w:t>preservação</w:t>
      </w:r>
      <w:proofErr w:type="spellEnd"/>
      <w:r>
        <w:t xml:space="preserve"> de </w:t>
      </w:r>
      <w:proofErr w:type="spellStart"/>
      <w:r>
        <w:t>grafos</w:t>
      </w:r>
      <w:proofErr w:type="spellEnd"/>
      <w:r>
        <w:t xml:space="preserve">, </w:t>
      </w:r>
      <w:proofErr w:type="spellStart"/>
      <w:r>
        <w:t>abordando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 </w:t>
      </w:r>
      <w:proofErr w:type="spellStart"/>
      <w:r>
        <w:t>representação</w:t>
      </w:r>
      <w:proofErr w:type="spellEnd"/>
      <w:r>
        <w:t xml:space="preserve"> de </w:t>
      </w:r>
      <w:proofErr w:type="spellStart"/>
      <w:r>
        <w:t>grafos</w:t>
      </w:r>
      <w:proofErr w:type="spellEnd"/>
      <w:r>
        <w:t xml:space="preserve">, </w:t>
      </w:r>
      <w:proofErr w:type="spellStart"/>
      <w:r>
        <w:t>operações</w:t>
      </w:r>
      <w:proofErr w:type="spellEnd"/>
      <w:r>
        <w:t xml:space="preserve"> de </w:t>
      </w:r>
      <w:proofErr w:type="spellStart"/>
      <w:r>
        <w:t>travessia</w:t>
      </w:r>
      <w:proofErr w:type="spellEnd"/>
      <w:r>
        <w:t xml:space="preserve"> e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implementação</w:t>
      </w:r>
      <w:proofErr w:type="spellEnd"/>
      <w:r>
        <w:t xml:space="preserve"> de </w:t>
      </w:r>
      <w:proofErr w:type="spellStart"/>
      <w:r>
        <w:t>métodos</w:t>
      </w:r>
      <w:proofErr w:type="spellEnd"/>
      <w:r>
        <w:t xml:space="preserve"> para </w:t>
      </w:r>
      <w:proofErr w:type="spellStart"/>
      <w:r>
        <w:t>salvar</w:t>
      </w:r>
      <w:proofErr w:type="spellEnd"/>
      <w:r>
        <w:t xml:space="preserve"> e </w:t>
      </w:r>
      <w:proofErr w:type="spellStart"/>
      <w:r>
        <w:t>carregar</w:t>
      </w:r>
      <w:proofErr w:type="spellEnd"/>
      <w:r>
        <w:t xml:space="preserve"> </w:t>
      </w:r>
      <w:proofErr w:type="spellStart"/>
      <w:r>
        <w:t>grafos</w:t>
      </w:r>
      <w:proofErr w:type="spellEnd"/>
      <w:r>
        <w:t xml:space="preserve"> de </w:t>
      </w:r>
      <w:proofErr w:type="spellStart"/>
      <w:r>
        <w:t>arquivos</w:t>
      </w:r>
      <w:proofErr w:type="spellEnd"/>
      <w:r>
        <w:t>.</w:t>
      </w:r>
    </w:p>
    <w:p w14:paraId="4869E6F9" w14:textId="77777777" w:rsidR="007F0264" w:rsidRDefault="00474DF4">
      <w:pPr>
        <w:pStyle w:val="Ttulo2"/>
      </w:pPr>
      <w:proofErr w:type="spellStart"/>
      <w:r>
        <w:t>Problema</w:t>
      </w:r>
      <w:proofErr w:type="spellEnd"/>
      <w:r>
        <w:t xml:space="preserve"> a resolver</w:t>
      </w:r>
    </w:p>
    <w:p w14:paraId="21CECABB" w14:textId="77777777" w:rsidR="007F0264" w:rsidRDefault="00474DF4">
      <w:r>
        <w:t xml:space="preserve">O </w:t>
      </w:r>
      <w:proofErr w:type="spellStart"/>
      <w:r>
        <w:t>objetivo</w:t>
      </w:r>
      <w:proofErr w:type="spellEnd"/>
      <w:r>
        <w:t xml:space="preserve"> do </w:t>
      </w:r>
      <w:proofErr w:type="spellStart"/>
      <w:r>
        <w:t>trabalho</w:t>
      </w:r>
      <w:proofErr w:type="spellEnd"/>
      <w:r>
        <w:t xml:space="preserve"> é </w:t>
      </w:r>
      <w:proofErr w:type="spellStart"/>
      <w:r>
        <w:t>desenvolver</w:t>
      </w:r>
      <w:proofErr w:type="spellEnd"/>
      <w:r>
        <w:t xml:space="preserve"> um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 que </w:t>
      </w:r>
      <w:proofErr w:type="spellStart"/>
      <w:r>
        <w:t>permita</w:t>
      </w:r>
      <w:proofErr w:type="spellEnd"/>
      <w:r>
        <w:t xml:space="preserve"> a </w:t>
      </w:r>
      <w:proofErr w:type="spellStart"/>
      <w:r>
        <w:t>criação</w:t>
      </w:r>
      <w:proofErr w:type="spellEnd"/>
      <w:r>
        <w:t xml:space="preserve">, </w:t>
      </w:r>
      <w:proofErr w:type="spellStart"/>
      <w:r>
        <w:t>manipulação</w:t>
      </w:r>
      <w:proofErr w:type="spellEnd"/>
      <w:r>
        <w:t xml:space="preserve">, </w:t>
      </w:r>
      <w:proofErr w:type="spellStart"/>
      <w:r>
        <w:t>travessia</w:t>
      </w:r>
      <w:proofErr w:type="spellEnd"/>
      <w:r>
        <w:t xml:space="preserve"> e </w:t>
      </w:r>
      <w:proofErr w:type="spellStart"/>
      <w:r>
        <w:t>preservação</w:t>
      </w:r>
      <w:proofErr w:type="spellEnd"/>
      <w:r>
        <w:t xml:space="preserve"> de </w:t>
      </w:r>
      <w:proofErr w:type="spellStart"/>
      <w:r>
        <w:t>grafos</w:t>
      </w:r>
      <w:proofErr w:type="spellEnd"/>
      <w:r>
        <w:t xml:space="preserve">. O </w:t>
      </w:r>
      <w:proofErr w:type="spellStart"/>
      <w:r>
        <w:t>enunciado</w:t>
      </w:r>
      <w:proofErr w:type="spellEnd"/>
      <w:r>
        <w:t xml:space="preserve"> do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propõe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implementação</w:t>
      </w:r>
      <w:proofErr w:type="spellEnd"/>
      <w:r>
        <w:t xml:space="preserve"> de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funções</w:t>
      </w:r>
      <w:proofErr w:type="spellEnd"/>
      <w:r>
        <w:t xml:space="preserve"> que </w:t>
      </w:r>
      <w:proofErr w:type="spellStart"/>
      <w:r>
        <w:t>permitam</w:t>
      </w:r>
      <w:proofErr w:type="spellEnd"/>
      <w:r>
        <w:t xml:space="preserve"> a </w:t>
      </w:r>
      <w:proofErr w:type="spellStart"/>
      <w:r>
        <w:t>leitura</w:t>
      </w:r>
      <w:proofErr w:type="spellEnd"/>
      <w:r>
        <w:t xml:space="preserve"> de </w:t>
      </w:r>
      <w:proofErr w:type="spellStart"/>
      <w:r>
        <w:t>grafos</w:t>
      </w:r>
      <w:proofErr w:type="spellEnd"/>
      <w:r>
        <w:t xml:space="preserve"> de um </w:t>
      </w:r>
      <w:proofErr w:type="spellStart"/>
      <w:r>
        <w:t>arquivo</w:t>
      </w:r>
      <w:proofErr w:type="spellEnd"/>
      <w:r>
        <w:t xml:space="preserve">, a </w:t>
      </w:r>
      <w:proofErr w:type="spellStart"/>
      <w:r>
        <w:t>manipulação</w:t>
      </w:r>
      <w:proofErr w:type="spellEnd"/>
      <w:r>
        <w:t xml:space="preserve"> de </w:t>
      </w:r>
      <w:proofErr w:type="spellStart"/>
      <w:r>
        <w:t>vértices</w:t>
      </w:r>
      <w:proofErr w:type="spellEnd"/>
      <w:r>
        <w:t xml:space="preserve"> e </w:t>
      </w:r>
      <w:proofErr w:type="spellStart"/>
      <w:r>
        <w:t>arestas</w:t>
      </w:r>
      <w:proofErr w:type="spellEnd"/>
      <w:r>
        <w:t xml:space="preserve">, e a </w:t>
      </w:r>
      <w:proofErr w:type="spellStart"/>
      <w:r>
        <w:t>preservação</w:t>
      </w:r>
      <w:proofErr w:type="spellEnd"/>
      <w:r>
        <w:t xml:space="preserve"> do </w:t>
      </w:r>
      <w:proofErr w:type="spellStart"/>
      <w:r>
        <w:t>estado</w:t>
      </w:r>
      <w:proofErr w:type="spellEnd"/>
      <w:r>
        <w:t xml:space="preserve"> do </w:t>
      </w:r>
      <w:proofErr w:type="spellStart"/>
      <w:r>
        <w:t>grafo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binário</w:t>
      </w:r>
      <w:proofErr w:type="spellEnd"/>
      <w:r>
        <w:t>.</w:t>
      </w:r>
    </w:p>
    <w:p w14:paraId="15442D78" w14:textId="77777777" w:rsidR="007F0264" w:rsidRDefault="00474DF4">
      <w:r>
        <w:br w:type="page"/>
      </w:r>
    </w:p>
    <w:p w14:paraId="73911DA5" w14:textId="77777777" w:rsidR="007F0264" w:rsidRDefault="00474DF4">
      <w:pPr>
        <w:pStyle w:val="Ttulo1"/>
      </w:pPr>
      <w:r>
        <w:lastRenderedPageBreak/>
        <w:t xml:space="preserve">3 -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Desenvolvido</w:t>
      </w:r>
      <w:proofErr w:type="spellEnd"/>
    </w:p>
    <w:p w14:paraId="212B46F8" w14:textId="77777777" w:rsidR="007F0264" w:rsidRDefault="00474DF4">
      <w:pPr>
        <w:pStyle w:val="Ttulo2"/>
      </w:pPr>
      <w:proofErr w:type="spellStart"/>
      <w:r>
        <w:t>Análise</w:t>
      </w:r>
      <w:proofErr w:type="spellEnd"/>
      <w:r>
        <w:t xml:space="preserve"> e </w:t>
      </w:r>
      <w:proofErr w:type="spellStart"/>
      <w:r>
        <w:t>Modelação</w:t>
      </w:r>
      <w:proofErr w:type="spellEnd"/>
    </w:p>
    <w:p w14:paraId="144E4DAC" w14:textId="77777777" w:rsidR="007F0264" w:rsidRDefault="00474DF4">
      <w:r>
        <w:t xml:space="preserve">- </w:t>
      </w:r>
      <w:proofErr w:type="spellStart"/>
      <w:r>
        <w:t>Representação</w:t>
      </w:r>
      <w:proofErr w:type="spellEnd"/>
      <w:r>
        <w:t xml:space="preserve"> </w:t>
      </w:r>
      <w:proofErr w:type="spellStart"/>
      <w:r>
        <w:t>escolhida</w:t>
      </w:r>
      <w:proofErr w:type="spellEnd"/>
      <w:r>
        <w:t xml:space="preserve"> para o </w:t>
      </w:r>
      <w:proofErr w:type="spellStart"/>
      <w:r>
        <w:t>grafo</w:t>
      </w:r>
      <w:proofErr w:type="spellEnd"/>
      <w:r>
        <w:t xml:space="preserve">: Lista de </w:t>
      </w:r>
      <w:proofErr w:type="spellStart"/>
      <w:r>
        <w:t>Adjacência</w:t>
      </w:r>
      <w:proofErr w:type="spellEnd"/>
      <w:r>
        <w:br/>
        <w:t xml:space="preserve">- Tipo de </w:t>
      </w:r>
      <w:proofErr w:type="spellStart"/>
      <w:r>
        <w:t>grafo</w:t>
      </w:r>
      <w:proofErr w:type="spellEnd"/>
      <w:r>
        <w:t xml:space="preserve">: </w:t>
      </w:r>
      <w:proofErr w:type="spellStart"/>
      <w:r>
        <w:t>Direcionado</w:t>
      </w:r>
      <w:proofErr w:type="spellEnd"/>
      <w:r>
        <w:t xml:space="preserve">, </w:t>
      </w:r>
      <w:proofErr w:type="spellStart"/>
      <w:r>
        <w:t>Ponderado</w:t>
      </w:r>
      <w:proofErr w:type="spellEnd"/>
      <w:r>
        <w:br/>
        <w:t xml:space="preserve">- Dados das </w:t>
      </w:r>
      <w:proofErr w:type="spellStart"/>
      <w:r>
        <w:t>Adjacências</w:t>
      </w:r>
      <w:proofErr w:type="spellEnd"/>
      <w:r>
        <w:t xml:space="preserve">: </w:t>
      </w:r>
      <w:proofErr w:type="spellStart"/>
      <w:r>
        <w:t>Arestas</w:t>
      </w:r>
      <w:proofErr w:type="spellEnd"/>
      <w:r>
        <w:t xml:space="preserve"> com pesos</w:t>
      </w:r>
      <w:r>
        <w:br/>
        <w:t xml:space="preserve">- </w:t>
      </w:r>
      <w:proofErr w:type="spellStart"/>
      <w:r>
        <w:t>Preservação</w:t>
      </w:r>
      <w:proofErr w:type="spellEnd"/>
      <w:r>
        <w:t xml:space="preserve"> do </w:t>
      </w:r>
      <w:proofErr w:type="spellStart"/>
      <w:r>
        <w:t>grafo</w:t>
      </w:r>
      <w:proofErr w:type="spellEnd"/>
      <w:r>
        <w:t>:</w:t>
      </w:r>
      <w:r>
        <w:br/>
        <w:t xml:space="preserve">  - Tipo de </w:t>
      </w:r>
      <w:proofErr w:type="spellStart"/>
      <w:r>
        <w:t>preservação</w:t>
      </w:r>
      <w:proofErr w:type="spellEnd"/>
      <w:r>
        <w:t xml:space="preserve">: </w:t>
      </w:r>
      <w:proofErr w:type="spellStart"/>
      <w:r>
        <w:t>Binária</w:t>
      </w:r>
      <w:proofErr w:type="spellEnd"/>
      <w:r>
        <w:br/>
        <w:t xml:space="preserve">  -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usados</w:t>
      </w:r>
      <w:proofErr w:type="spellEnd"/>
      <w:r>
        <w:t xml:space="preserve">: </w:t>
      </w:r>
      <w:proofErr w:type="spellStart"/>
      <w:r>
        <w:t>Estruturas</w:t>
      </w:r>
      <w:proofErr w:type="spellEnd"/>
      <w:r>
        <w:t xml:space="preserve"> de dados para </w:t>
      </w:r>
      <w:proofErr w:type="spellStart"/>
      <w:r>
        <w:t>vértices</w:t>
      </w:r>
      <w:proofErr w:type="spellEnd"/>
      <w:r>
        <w:t xml:space="preserve"> e </w:t>
      </w:r>
      <w:proofErr w:type="spellStart"/>
      <w:r>
        <w:t>arestas</w:t>
      </w:r>
      <w:proofErr w:type="spellEnd"/>
      <w:r>
        <w:br/>
        <w:t xml:space="preserve">  - </w:t>
      </w:r>
      <w:proofErr w:type="spellStart"/>
      <w:r>
        <w:t>Representação</w:t>
      </w:r>
      <w:proofErr w:type="spellEnd"/>
      <w:r>
        <w:t xml:space="preserve"> dos </w:t>
      </w:r>
      <w:proofErr w:type="spellStart"/>
      <w:r>
        <w:t>registros</w:t>
      </w:r>
      <w:proofErr w:type="spellEnd"/>
      <w:r>
        <w:t xml:space="preserve"> no </w:t>
      </w:r>
      <w:proofErr w:type="spellStart"/>
      <w:r>
        <w:t>arquivo</w:t>
      </w:r>
      <w:proofErr w:type="spellEnd"/>
      <w:r>
        <w:t xml:space="preserve">: </w:t>
      </w:r>
      <w:proofErr w:type="spellStart"/>
      <w:r>
        <w:t>Estruturas</w:t>
      </w:r>
      <w:proofErr w:type="spellEnd"/>
      <w:r>
        <w:t xml:space="preserve"> </w:t>
      </w:r>
      <w:proofErr w:type="spellStart"/>
      <w:r>
        <w:t>binárias</w:t>
      </w:r>
      <w:proofErr w:type="spellEnd"/>
      <w:r>
        <w:t xml:space="preserve"> com </w:t>
      </w:r>
      <w:proofErr w:type="spellStart"/>
      <w:r>
        <w:t>informações</w:t>
      </w:r>
      <w:proofErr w:type="spellEnd"/>
      <w:r>
        <w:t xml:space="preserve"> de </w:t>
      </w:r>
      <w:proofErr w:type="spellStart"/>
      <w:r>
        <w:t>vértices</w:t>
      </w:r>
      <w:proofErr w:type="spellEnd"/>
      <w:r>
        <w:t xml:space="preserve"> e </w:t>
      </w:r>
      <w:proofErr w:type="spellStart"/>
      <w:r>
        <w:t>conexões</w:t>
      </w:r>
      <w:proofErr w:type="spellEnd"/>
      <w:r>
        <w:br/>
        <w:t xml:space="preserve">  - </w:t>
      </w:r>
      <w:proofErr w:type="spellStart"/>
      <w:r>
        <w:t>Regras</w:t>
      </w:r>
      <w:proofErr w:type="spellEnd"/>
      <w:r>
        <w:t xml:space="preserve"> para a </w:t>
      </w:r>
      <w:proofErr w:type="spellStart"/>
      <w:r>
        <w:t>preservação</w:t>
      </w:r>
      <w:proofErr w:type="spellEnd"/>
      <w:r>
        <w:t xml:space="preserve">: </w:t>
      </w:r>
      <w:proofErr w:type="spellStart"/>
      <w:r>
        <w:t>Estruturas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mantidas</w:t>
      </w:r>
      <w:proofErr w:type="spellEnd"/>
      <w:r>
        <w:t xml:space="preserve"> </w:t>
      </w:r>
      <w:proofErr w:type="spellStart"/>
      <w:r>
        <w:t>consistentes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as </w:t>
      </w:r>
      <w:proofErr w:type="spellStart"/>
      <w:r>
        <w:t>operações</w:t>
      </w:r>
      <w:proofErr w:type="spellEnd"/>
      <w:r>
        <w:t xml:space="preserve"> de </w:t>
      </w:r>
      <w:proofErr w:type="spellStart"/>
      <w:r>
        <w:t>leitura</w:t>
      </w:r>
      <w:proofErr w:type="spellEnd"/>
      <w:r>
        <w:t xml:space="preserve"> e </w:t>
      </w:r>
      <w:proofErr w:type="spellStart"/>
      <w:r>
        <w:t>escrita</w:t>
      </w:r>
      <w:proofErr w:type="spellEnd"/>
    </w:p>
    <w:p w14:paraId="1B066E18" w14:textId="77777777" w:rsidR="007F0264" w:rsidRDefault="00474DF4">
      <w:pPr>
        <w:pStyle w:val="Ttulo2"/>
      </w:pPr>
      <w:proofErr w:type="spellStart"/>
      <w:r>
        <w:t>Implementação</w:t>
      </w:r>
      <w:proofErr w:type="spellEnd"/>
    </w:p>
    <w:p w14:paraId="60BA4172" w14:textId="77777777" w:rsidR="007F0264" w:rsidRDefault="00474DF4">
      <w:proofErr w:type="gramStart"/>
      <w:r>
        <w:t>A</w:t>
      </w:r>
      <w:proofErr w:type="gramEnd"/>
      <w:r>
        <w:t xml:space="preserve"> </w:t>
      </w:r>
      <w:proofErr w:type="spellStart"/>
      <w:r>
        <w:t>implementação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C, com o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arquivos</w:t>
      </w:r>
      <w:proofErr w:type="spellEnd"/>
      <w:r>
        <w:t xml:space="preserve"> de </w:t>
      </w:r>
      <w:proofErr w:type="spellStart"/>
      <w:r>
        <w:t>cabeçalho</w:t>
      </w:r>
      <w:proofErr w:type="spellEnd"/>
      <w:r>
        <w:t xml:space="preserve"> (.h) e </w:t>
      </w:r>
      <w:proofErr w:type="spellStart"/>
      <w:r>
        <w:t>arquivos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fonte</w:t>
      </w:r>
      <w:proofErr w:type="spellEnd"/>
      <w:r>
        <w:t xml:space="preserve"> (.c).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detalhes</w:t>
      </w:r>
      <w:proofErr w:type="spellEnd"/>
      <w:r>
        <w:t xml:space="preserve"> da </w:t>
      </w:r>
      <w:proofErr w:type="spellStart"/>
      <w:r>
        <w:t>implementação</w:t>
      </w:r>
      <w:proofErr w:type="spellEnd"/>
      <w:r>
        <w:t>:</w:t>
      </w:r>
    </w:p>
    <w:p w14:paraId="646D8B21" w14:textId="77777777" w:rsidR="007F0264" w:rsidRDefault="00474DF4">
      <w:pPr>
        <w:pStyle w:val="Ttulo3"/>
      </w:pPr>
      <w:proofErr w:type="spellStart"/>
      <w:r>
        <w:t>Excertos</w:t>
      </w:r>
      <w:proofErr w:type="spellEnd"/>
      <w:r>
        <w:t xml:space="preserve"> de Código</w:t>
      </w:r>
    </w:p>
    <w:p w14:paraId="597F4D39" w14:textId="77777777" w:rsidR="007F0264" w:rsidRDefault="00474DF4">
      <w:pPr>
        <w:pStyle w:val="Ttulo4"/>
      </w:pPr>
      <w:proofErr w:type="spellStart"/>
      <w:r>
        <w:t>structure.h</w:t>
      </w:r>
      <w:proofErr w:type="spellEnd"/>
    </w:p>
    <w:p w14:paraId="03C2748E" w14:textId="77777777" w:rsidR="007F0264" w:rsidRDefault="00474DF4">
      <w:r>
        <w:t>#ifndef STRUCTURE_H</w:t>
      </w:r>
      <w:r>
        <w:br/>
        <w:t>#define STRUCTURE_H</w:t>
      </w:r>
      <w:r>
        <w:br/>
      </w:r>
      <w:r>
        <w:br/>
        <w:t>/**</w:t>
      </w:r>
      <w:r>
        <w:br/>
        <w:t xml:space="preserve"> * @file </w:t>
      </w:r>
      <w:proofErr w:type="spellStart"/>
      <w:r>
        <w:t>structure.h</w:t>
      </w:r>
      <w:proofErr w:type="spellEnd"/>
      <w:r>
        <w:br/>
        <w:t xml:space="preserve"> * @brief Defines the data structures for a graph using an adjacency list representation.</w:t>
      </w:r>
      <w:r>
        <w:br/>
        <w:t xml:space="preserve"> *</w:t>
      </w:r>
      <w:r>
        <w:br/>
        <w:t xml:space="preserve"> * This file contains definitions for the Node and Graph structures that represent a graph </w:t>
      </w:r>
      <w:r>
        <w:br/>
        <w:t xml:space="preserve"> * in adjacency list format, which is suitable for various graph algorithms.</w:t>
      </w:r>
      <w:r>
        <w:br/>
        <w:t xml:space="preserve"> */</w:t>
      </w:r>
      <w:r>
        <w:br/>
      </w:r>
      <w:r>
        <w:br/>
        <w:t>/**</w:t>
      </w:r>
      <w:r>
        <w:br/>
        <w:t xml:space="preserve"> * @brief Represents a node in the adjacency list of a graph.</w:t>
      </w:r>
      <w:r>
        <w:br/>
        <w:t xml:space="preserve"> *</w:t>
      </w:r>
      <w:r>
        <w:br/>
        <w:t xml:space="preserve"> * Each node corresponds to an edge in the graph, containing the destination vertex,</w:t>
      </w:r>
      <w:r>
        <w:br/>
        <w:t xml:space="preserve"> * the weight of the edge, and a pointer to </w:t>
      </w:r>
      <w:r>
        <w:t>the next node in the adjacency list.</w:t>
      </w:r>
      <w:r>
        <w:br/>
        <w:t xml:space="preserve"> */</w:t>
      </w:r>
      <w:r>
        <w:br/>
        <w:t>typedef struct Node {</w:t>
      </w:r>
      <w:r>
        <w:br/>
        <w:t xml:space="preserve">    int destination;         ///&lt; Destination vertex of the edge.</w:t>
      </w:r>
      <w:r>
        <w:br/>
        <w:t xml:space="preserve">    int weight;              ///&lt; Weight of the edge.</w:t>
      </w:r>
      <w:r>
        <w:br/>
        <w:t xml:space="preserve">    struct Node* next;       ///&lt; Pointer to the next node in the adjacency list.</w:t>
      </w:r>
      <w:r>
        <w:br/>
        <w:t>} Node;</w:t>
      </w:r>
      <w:r>
        <w:br/>
      </w:r>
      <w:r>
        <w:br/>
      </w:r>
      <w:r>
        <w:lastRenderedPageBreak/>
        <w:t>/**</w:t>
      </w:r>
      <w:r>
        <w:br/>
        <w:t xml:space="preserve"> * @brief Represents a graph structure using an adjacency list.</w:t>
      </w:r>
      <w:r>
        <w:br/>
        <w:t xml:space="preserve"> *</w:t>
      </w:r>
      <w:r>
        <w:br/>
        <w:t xml:space="preserve"> * This structure contains the total number of vertices and an array of pointers to Node,</w:t>
      </w:r>
      <w:r>
        <w:br/>
        <w:t xml:space="preserve"> * where each pointer corresponds to the head of the adjacency list for each </w:t>
      </w:r>
      <w:r>
        <w:t>vertex.</w:t>
      </w:r>
      <w:r>
        <w:br/>
        <w:t xml:space="preserve"> */</w:t>
      </w:r>
      <w:r>
        <w:br/>
        <w:t>typedef struct {</w:t>
      </w:r>
      <w:r>
        <w:br/>
        <w:t xml:space="preserve">    int vertices;            ///&lt; Total number of vertices in the graph.</w:t>
      </w:r>
      <w:r>
        <w:br/>
        <w:t xml:space="preserve">    Node** </w:t>
      </w:r>
      <w:proofErr w:type="spellStart"/>
      <w:r>
        <w:t>adjList</w:t>
      </w:r>
      <w:proofErr w:type="spellEnd"/>
      <w:r>
        <w:t>;          ///&lt; Pointer to an array of pointers to Node, representing the adjacency list for each vertex.</w:t>
      </w:r>
      <w:r>
        <w:br/>
        <w:t>} Graph;</w:t>
      </w:r>
      <w:r>
        <w:br/>
      </w:r>
      <w:r>
        <w:br/>
        <w:t>#endif // STRUCTURE_H</w:t>
      </w:r>
      <w:r>
        <w:br/>
      </w:r>
    </w:p>
    <w:p w14:paraId="55FE0DD4" w14:textId="77777777" w:rsidR="007F0264" w:rsidRDefault="00474DF4">
      <w:r>
        <w:br w:type="page"/>
      </w:r>
    </w:p>
    <w:p w14:paraId="0E65583C" w14:textId="77777777" w:rsidR="007F0264" w:rsidRDefault="00474DF4">
      <w:pPr>
        <w:pStyle w:val="Ttulo4"/>
      </w:pPr>
      <w:proofErr w:type="spellStart"/>
      <w:r>
        <w:lastRenderedPageBreak/>
        <w:t>functions.h</w:t>
      </w:r>
      <w:proofErr w:type="spellEnd"/>
    </w:p>
    <w:p w14:paraId="60F69D95" w14:textId="77777777" w:rsidR="007F0264" w:rsidRDefault="00474DF4">
      <w:r>
        <w:t>#ifndef FUNCTIONS_H</w:t>
      </w:r>
      <w:r>
        <w:br/>
        <w:t>#define FUNCTIONS_H</w:t>
      </w:r>
      <w:r>
        <w:br/>
      </w:r>
      <w:r>
        <w:br/>
        <w:t>#include "</w:t>
      </w:r>
      <w:proofErr w:type="spellStart"/>
      <w:r>
        <w:t>structure.h</w:t>
      </w:r>
      <w:proofErr w:type="spellEnd"/>
      <w:r>
        <w:t>"</w:t>
      </w:r>
      <w:r>
        <w:br/>
        <w:t>#include &lt;</w:t>
      </w:r>
      <w:proofErr w:type="spellStart"/>
      <w:r>
        <w:t>stdbool.h</w:t>
      </w:r>
      <w:proofErr w:type="spellEnd"/>
      <w:r>
        <w:t>&gt;</w:t>
      </w:r>
      <w:r>
        <w:br/>
      </w:r>
      <w:r>
        <w:br/>
        <w:t>/**</w:t>
      </w:r>
      <w:r>
        <w:br/>
      </w:r>
      <w:r>
        <w:t xml:space="preserve"> * @brief Initializes a graph with a specified number of vertices.</w:t>
      </w:r>
      <w:r>
        <w:br/>
        <w:t xml:space="preserve"> * </w:t>
      </w:r>
      <w:r>
        <w:br/>
        <w:t xml:space="preserve"> * @param graph Pointer to the Graph structure.</w:t>
      </w:r>
      <w:r>
        <w:br/>
        <w:t xml:space="preserve"> * @param vertices Number of vertices in the graph.</w:t>
      </w:r>
      <w:r>
        <w:br/>
        <w:t xml:space="preserve"> * @return bool Returns true if initialization was successful, false if memory allocation failed.</w:t>
      </w:r>
      <w:r>
        <w:br/>
        <w:t xml:space="preserve"> */</w:t>
      </w:r>
      <w:r>
        <w:br/>
        <w:t xml:space="preserve">bool </w:t>
      </w:r>
      <w:proofErr w:type="spellStart"/>
      <w:r>
        <w:t>initializeGraph</w:t>
      </w:r>
      <w:proofErr w:type="spellEnd"/>
      <w:r>
        <w:t>(Graph* graph, int vertices);</w:t>
      </w:r>
      <w:r>
        <w:br/>
      </w:r>
      <w:r>
        <w:br/>
        <w:t>/**</w:t>
      </w:r>
      <w:r>
        <w:br/>
        <w:t xml:space="preserve"> * @brief Adds an edge to the graph between two vertices with a specified weight.</w:t>
      </w:r>
      <w:r>
        <w:br/>
        <w:t xml:space="preserve"> * </w:t>
      </w:r>
      <w:r>
        <w:br/>
        <w:t xml:space="preserve"> * @param graph Pointer to the Graph structure.</w:t>
      </w:r>
      <w:r>
        <w:br/>
        <w:t xml:space="preserve"> * @param source </w:t>
      </w:r>
      <w:proofErr w:type="spellStart"/>
      <w:r>
        <w:t>Source</w:t>
      </w:r>
      <w:proofErr w:type="spellEnd"/>
      <w:r>
        <w:t xml:space="preserve"> vertex of the edge.</w:t>
      </w:r>
      <w:r>
        <w:br/>
        <w:t xml:space="preserve"> * @pa</w:t>
      </w:r>
      <w:r>
        <w:t xml:space="preserve">ram destination </w:t>
      </w:r>
      <w:proofErr w:type="spellStart"/>
      <w:r>
        <w:t>Destination</w:t>
      </w:r>
      <w:proofErr w:type="spellEnd"/>
      <w:r>
        <w:t xml:space="preserve"> vertex of the edge.</w:t>
      </w:r>
      <w:r>
        <w:br/>
        <w:t xml:space="preserve"> * @param weight </w:t>
      </w:r>
      <w:proofErr w:type="spellStart"/>
      <w:r>
        <w:t>Weight</w:t>
      </w:r>
      <w:proofErr w:type="spellEnd"/>
      <w:r>
        <w:t xml:space="preserve"> of the edge.</w:t>
      </w:r>
      <w:r>
        <w:br/>
        <w:t xml:space="preserve"> * @return bool Returns true if the edge was successfully added, false if memory allocation failed.</w:t>
      </w:r>
      <w:r>
        <w:br/>
        <w:t xml:space="preserve"> */</w:t>
      </w:r>
      <w:r>
        <w:br/>
        <w:t xml:space="preserve">bool </w:t>
      </w:r>
      <w:proofErr w:type="spellStart"/>
      <w:r>
        <w:t>addEdge</w:t>
      </w:r>
      <w:proofErr w:type="spellEnd"/>
      <w:r>
        <w:t>(Graph* graph, int source, int destination, int weight);</w:t>
      </w:r>
      <w:r>
        <w:br/>
      </w:r>
      <w:r>
        <w:br/>
        <w:t>/**</w:t>
      </w:r>
      <w:r>
        <w:br/>
        <w:t xml:space="preserve"> * @brief Lists all the vertices of the graph along with their respective edges and weights.</w:t>
      </w:r>
      <w:r>
        <w:br/>
        <w:t xml:space="preserve"> * </w:t>
      </w:r>
      <w:r>
        <w:br/>
        <w:t xml:space="preserve"> * @param graph Pointer to the Graph structure.</w:t>
      </w:r>
      <w:r>
        <w:br/>
        <w:t xml:space="preserve"> * @return bool Returns true if the listing was successful, false if the graph is empty.</w:t>
      </w:r>
      <w:r>
        <w:br/>
        <w:t xml:space="preserve"> */</w:t>
      </w:r>
      <w:r>
        <w:br/>
        <w:t xml:space="preserve">bool </w:t>
      </w:r>
      <w:proofErr w:type="spellStart"/>
      <w:r>
        <w:t>listGr</w:t>
      </w:r>
      <w:r>
        <w:t>aph</w:t>
      </w:r>
      <w:proofErr w:type="spellEnd"/>
      <w:r>
        <w:t>(Graph* graph);</w:t>
      </w:r>
      <w:r>
        <w:br/>
      </w:r>
      <w:r>
        <w:br/>
        <w:t>/**</w:t>
      </w:r>
      <w:r>
        <w:br/>
        <w:t xml:space="preserve"> * @brief Performs a Depth-First Search (DFS) starting from a specified vertex, marking all visited vertices.</w:t>
      </w:r>
      <w:r>
        <w:br/>
        <w:t xml:space="preserve"> * </w:t>
      </w:r>
      <w:r>
        <w:br/>
        <w:t xml:space="preserve"> * @param graph Pointer to the Graph structure.</w:t>
      </w:r>
      <w:r>
        <w:br/>
        <w:t xml:space="preserve"> * @param vertex Initial vertex for the DFS.</w:t>
      </w:r>
      <w:r>
        <w:br/>
      </w:r>
      <w:r>
        <w:lastRenderedPageBreak/>
        <w:t xml:space="preserve"> * @param visited Array of integers representing the visited vertices.</w:t>
      </w:r>
      <w:r>
        <w:br/>
        <w:t xml:space="preserve"> * @param total Pointer to an integer that accumulates the total weight of visited edges.</w:t>
      </w:r>
      <w:r>
        <w:br/>
        <w:t xml:space="preserve"> * @return bool Returns true if the search was performed successfully, false if there was an error due to invalid parame</w:t>
      </w:r>
      <w:r>
        <w:t>ters.</w:t>
      </w:r>
      <w:r>
        <w:br/>
        <w:t xml:space="preserve"> */</w:t>
      </w:r>
      <w:r>
        <w:br/>
        <w:t>bool DFS(Graph* graph, int vertex, int visited[], int* total);</w:t>
      </w:r>
      <w:r>
        <w:br/>
      </w:r>
      <w:r>
        <w:br/>
        <w:t>/**</w:t>
      </w:r>
      <w:r>
        <w:br/>
        <w:t xml:space="preserve"> * @brief Conducts a complete DFS traversal starting from a specified initial vertex, printing the result and the total weight.</w:t>
      </w:r>
      <w:r>
        <w:br/>
        <w:t xml:space="preserve"> * </w:t>
      </w:r>
      <w:r>
        <w:br/>
        <w:t xml:space="preserve"> * @param graph Pointer to the Graph structure.</w:t>
      </w:r>
      <w:r>
        <w:br/>
        <w:t xml:space="preserve"> * @param </w:t>
      </w:r>
      <w:proofErr w:type="spellStart"/>
      <w:r>
        <w:t>startVertex</w:t>
      </w:r>
      <w:proofErr w:type="spellEnd"/>
      <w:r>
        <w:t xml:space="preserve"> Initial vertex for the DFS traversal.</w:t>
      </w:r>
      <w:r>
        <w:br/>
        <w:t xml:space="preserve"> */</w:t>
      </w:r>
      <w:r>
        <w:br/>
        <w:t xml:space="preserve">void </w:t>
      </w:r>
      <w:proofErr w:type="spellStart"/>
      <w:r>
        <w:t>DFSTraversal</w:t>
      </w:r>
      <w:proofErr w:type="spellEnd"/>
      <w:r>
        <w:t xml:space="preserve">(Graph* graph, int </w:t>
      </w:r>
      <w:proofErr w:type="spellStart"/>
      <w:r>
        <w:t>startVertex</w:t>
      </w:r>
      <w:proofErr w:type="spellEnd"/>
      <w:r>
        <w:t>);</w:t>
      </w:r>
      <w:r>
        <w:br/>
      </w:r>
      <w:r>
        <w:br/>
        <w:t>#endif // FUNCTIONS_H</w:t>
      </w:r>
      <w:r>
        <w:br/>
      </w:r>
    </w:p>
    <w:p w14:paraId="70084846" w14:textId="77777777" w:rsidR="007F0264" w:rsidRDefault="00474DF4">
      <w:r>
        <w:br w:type="page"/>
      </w:r>
    </w:p>
    <w:p w14:paraId="08C99BE5" w14:textId="77777777" w:rsidR="007F0264" w:rsidRDefault="00474DF4">
      <w:pPr>
        <w:pStyle w:val="Ttulo4"/>
      </w:pPr>
      <w:proofErr w:type="spellStart"/>
      <w:r>
        <w:lastRenderedPageBreak/>
        <w:t>functions.c</w:t>
      </w:r>
      <w:proofErr w:type="spellEnd"/>
    </w:p>
    <w:p w14:paraId="396E5A69" w14:textId="77777777" w:rsidR="007F0264" w:rsidRDefault="00474DF4">
      <w:r>
        <w:t>/**</w:t>
      </w:r>
      <w:r>
        <w:br/>
        <w:t xml:space="preserve"> * @file </w:t>
      </w:r>
      <w:proofErr w:type="spellStart"/>
      <w:r>
        <w:t>funcoes.c</w:t>
      </w:r>
      <w:proofErr w:type="spellEnd"/>
      <w:r>
        <w:br/>
        <w:t xml:space="preserve"> * @brief Implementations of graph operations such as initialization, edge addition, listing, and depth-first search traversal.</w:t>
      </w:r>
      <w:r>
        <w:br/>
        <w:t xml:space="preserve"> *</w:t>
      </w:r>
      <w:r>
        <w:br/>
        <w:t xml:space="preserve"> * This file contains functions for managing a graph structure, including initializing a graph, adding edges, listing the graph's adjacency list,</w:t>
      </w:r>
      <w:r>
        <w:br/>
        <w:t xml:space="preserve"> * performing a depth-first search, and traversing the graph starting from a specified vertex.</w:t>
      </w:r>
      <w:r>
        <w:br/>
        <w:t xml:space="preserve"> */</w:t>
      </w:r>
      <w:r>
        <w:br/>
      </w:r>
      <w:r>
        <w:br/>
        <w:t>#include "</w:t>
      </w:r>
      <w:proofErr w:type="spellStart"/>
      <w:r>
        <w:t>structure.h</w:t>
      </w:r>
      <w:proofErr w:type="spellEnd"/>
      <w:r>
        <w:t>"</w:t>
      </w:r>
      <w:r>
        <w:br/>
        <w:t>#include &lt;</w:t>
      </w:r>
      <w:proofErr w:type="spellStart"/>
      <w:r>
        <w:t>stdlib.h</w:t>
      </w:r>
      <w:proofErr w:type="spellEnd"/>
      <w:r>
        <w:t>&gt;</w:t>
      </w:r>
      <w:r>
        <w:br/>
        <w:t>#include &lt;</w:t>
      </w:r>
      <w:proofErr w:type="spellStart"/>
      <w:r>
        <w:t>stdbool.h</w:t>
      </w:r>
      <w:proofErr w:type="spellEnd"/>
      <w:r>
        <w:t>&gt;</w:t>
      </w:r>
      <w:r>
        <w:br/>
      </w:r>
      <w:r>
        <w:br/>
        <w:t>/**</w:t>
      </w:r>
      <w:r>
        <w:br/>
        <w:t xml:space="preserve"> * @brief Initializes a graph with a specified</w:t>
      </w:r>
      <w:r>
        <w:t xml:space="preserve"> number of vertices.</w:t>
      </w:r>
      <w:r>
        <w:br/>
        <w:t xml:space="preserve"> * </w:t>
      </w:r>
      <w:r>
        <w:br/>
        <w:t xml:space="preserve"> * @param graph Pointer to the graph to be initialized.</w:t>
      </w:r>
      <w:r>
        <w:br/>
        <w:t xml:space="preserve"> * @param vertices Number of vertices in the graph.</w:t>
      </w:r>
      <w:r>
        <w:br/>
        <w:t xml:space="preserve"> * @return bool True if the graph was successfully initialized, False if memory allocation failed.</w:t>
      </w:r>
      <w:r>
        <w:br/>
        <w:t xml:space="preserve"> */</w:t>
      </w:r>
      <w:r>
        <w:br/>
        <w:t xml:space="preserve">bool </w:t>
      </w:r>
      <w:proofErr w:type="spellStart"/>
      <w:r>
        <w:t>initializeGraph</w:t>
      </w:r>
      <w:proofErr w:type="spellEnd"/>
      <w:r>
        <w:t>(Graph* graph, int vertices) {</w:t>
      </w:r>
      <w:r>
        <w:br/>
        <w:t xml:space="preserve">    graph-&gt;vertices = vertices;</w:t>
      </w:r>
      <w:r>
        <w:br/>
        <w:t xml:space="preserve">    graph-&gt;</w:t>
      </w:r>
      <w:proofErr w:type="spellStart"/>
      <w:r>
        <w:t>adjList</w:t>
      </w:r>
      <w:proofErr w:type="spellEnd"/>
      <w:r>
        <w:t xml:space="preserve"> = malloc(vertices * </w:t>
      </w:r>
      <w:proofErr w:type="spellStart"/>
      <w:r>
        <w:t>sizeof</w:t>
      </w:r>
      <w:proofErr w:type="spellEnd"/>
      <w:r>
        <w:t>(Node*));</w:t>
      </w:r>
      <w:r>
        <w:br/>
        <w:t xml:space="preserve">    if (graph-&gt;</w:t>
      </w:r>
      <w:proofErr w:type="spellStart"/>
      <w:r>
        <w:t>adjList</w:t>
      </w:r>
      <w:proofErr w:type="spellEnd"/>
      <w:r>
        <w:t xml:space="preserve"> == NULL) {</w:t>
      </w:r>
      <w:r>
        <w:br/>
        <w:t xml:space="preserve">        return false;</w:t>
      </w:r>
      <w:r>
        <w:br/>
        <w:t xml:space="preserve">    }</w:t>
      </w:r>
      <w:r>
        <w:br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 {</w:t>
      </w:r>
      <w:r>
        <w:br/>
        <w:t xml:space="preserve">        graph-&gt;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  <w:r>
        <w:br/>
        <w:t xml:space="preserve"> </w:t>
      </w:r>
      <w:r>
        <w:t xml:space="preserve">   }</w:t>
      </w:r>
      <w:r>
        <w:br/>
        <w:t xml:space="preserve">    return true;</w:t>
      </w:r>
      <w:r>
        <w:br/>
        <w:t>}</w:t>
      </w:r>
      <w:r>
        <w:br/>
      </w:r>
      <w:r>
        <w:br/>
        <w:t>/**</w:t>
      </w:r>
      <w:r>
        <w:br/>
        <w:t xml:space="preserve"> * @brief Adds an edge to the graph.</w:t>
      </w:r>
      <w:r>
        <w:br/>
        <w:t xml:space="preserve"> * </w:t>
      </w:r>
      <w:r>
        <w:br/>
        <w:t xml:space="preserve"> * @param graph Pointer to the graph.</w:t>
      </w:r>
      <w:r>
        <w:br/>
        <w:t xml:space="preserve"> * @param source </w:t>
      </w:r>
      <w:proofErr w:type="spellStart"/>
      <w:r>
        <w:t>Source</w:t>
      </w:r>
      <w:proofErr w:type="spellEnd"/>
      <w:r>
        <w:t xml:space="preserve"> vertex of the edge.</w:t>
      </w:r>
      <w:r>
        <w:br/>
        <w:t xml:space="preserve"> * @param destination </w:t>
      </w:r>
      <w:proofErr w:type="spellStart"/>
      <w:r>
        <w:t>Destination</w:t>
      </w:r>
      <w:proofErr w:type="spellEnd"/>
      <w:r>
        <w:t xml:space="preserve"> vertex of the edge.</w:t>
      </w:r>
      <w:r>
        <w:br/>
        <w:t xml:space="preserve"> * @param weight </w:t>
      </w:r>
      <w:proofErr w:type="spellStart"/>
      <w:r>
        <w:t>Weight</w:t>
      </w:r>
      <w:proofErr w:type="spellEnd"/>
      <w:r>
        <w:t xml:space="preserve"> of the edge.</w:t>
      </w:r>
      <w:r>
        <w:br/>
        <w:t xml:space="preserve"> * @return bool True if the edge was successfully added, False if memory allocation failed.</w:t>
      </w:r>
      <w:r>
        <w:br/>
      </w:r>
      <w:r>
        <w:lastRenderedPageBreak/>
        <w:t xml:space="preserve"> */</w:t>
      </w:r>
      <w:r>
        <w:br/>
        <w:t xml:space="preserve">bool </w:t>
      </w:r>
      <w:proofErr w:type="spellStart"/>
      <w:r>
        <w:t>addEdge</w:t>
      </w:r>
      <w:proofErr w:type="spellEnd"/>
      <w:r>
        <w:t>(Graph* graph, int source, int destination, int weight) {</w:t>
      </w:r>
      <w:r>
        <w:br/>
        <w:t xml:space="preserve">    Node* </w:t>
      </w:r>
      <w:proofErr w:type="spellStart"/>
      <w:r>
        <w:t>newNode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(Node));</w:t>
      </w:r>
      <w:r>
        <w:br/>
        <w:t xml:space="preserve">    if (</w:t>
      </w:r>
      <w:proofErr w:type="spellStart"/>
      <w:r>
        <w:t>newNode</w:t>
      </w:r>
      <w:proofErr w:type="spellEnd"/>
      <w:r>
        <w:t xml:space="preserve"> == NULL) {</w:t>
      </w:r>
      <w:r>
        <w:br/>
        <w:t xml:space="preserve">        return false;</w:t>
      </w:r>
      <w:r>
        <w:br/>
        <w:t xml:space="preserve">    }</w:t>
      </w:r>
      <w:r>
        <w:br/>
        <w:t xml:space="preserve">    </w:t>
      </w:r>
      <w:proofErr w:type="spellStart"/>
      <w:r>
        <w:t>ne</w:t>
      </w:r>
      <w:r>
        <w:t>wNode</w:t>
      </w:r>
      <w:proofErr w:type="spellEnd"/>
      <w:r>
        <w:t>-&gt;destination = destination;</w:t>
      </w:r>
      <w:r>
        <w:br/>
        <w:t xml:space="preserve">    </w:t>
      </w:r>
      <w:proofErr w:type="spellStart"/>
      <w:r>
        <w:t>newNode</w:t>
      </w:r>
      <w:proofErr w:type="spellEnd"/>
      <w:r>
        <w:t>-&gt;weight = weight;</w:t>
      </w:r>
      <w:r>
        <w:br/>
        <w:t xml:space="preserve">    </w:t>
      </w:r>
      <w:proofErr w:type="spellStart"/>
      <w:r>
        <w:t>newNode</w:t>
      </w:r>
      <w:proofErr w:type="spellEnd"/>
      <w:r>
        <w:t>-&gt;next = NULL;</w:t>
      </w:r>
      <w:r>
        <w:br/>
      </w:r>
      <w:r>
        <w:br/>
        <w:t xml:space="preserve">    if (graph-&gt;</w:t>
      </w:r>
      <w:proofErr w:type="spellStart"/>
      <w:r>
        <w:t>adjList</w:t>
      </w:r>
      <w:proofErr w:type="spellEnd"/>
      <w:r>
        <w:t>[source] == NULL) {</w:t>
      </w:r>
      <w:r>
        <w:br/>
        <w:t xml:space="preserve">        graph-&gt;</w:t>
      </w:r>
      <w:proofErr w:type="spellStart"/>
      <w:r>
        <w:t>adjList</w:t>
      </w:r>
      <w:proofErr w:type="spellEnd"/>
      <w:r>
        <w:t xml:space="preserve">[source] = </w:t>
      </w:r>
      <w:proofErr w:type="spellStart"/>
      <w:r>
        <w:t>newNode</w:t>
      </w:r>
      <w:proofErr w:type="spellEnd"/>
      <w:r>
        <w:t>;</w:t>
      </w:r>
      <w:r>
        <w:br/>
        <w:t xml:space="preserve">    } else {</w:t>
      </w:r>
      <w:r>
        <w:br/>
        <w:t xml:space="preserve">        Node* current = graph-&gt;</w:t>
      </w:r>
      <w:proofErr w:type="spellStart"/>
      <w:r>
        <w:t>adjList</w:t>
      </w:r>
      <w:proofErr w:type="spellEnd"/>
      <w:r>
        <w:t>[source];</w:t>
      </w:r>
      <w:r>
        <w:br/>
        <w:t xml:space="preserve">        while (current-&gt;next != NULL) {</w:t>
      </w:r>
      <w:r>
        <w:br/>
        <w:t xml:space="preserve">            current = current-&gt;next;</w:t>
      </w:r>
      <w:r>
        <w:br/>
        <w:t xml:space="preserve">        }</w:t>
      </w:r>
      <w:r>
        <w:br/>
        <w:t xml:space="preserve">        current-&gt;next = </w:t>
      </w:r>
      <w:proofErr w:type="spellStart"/>
      <w:r>
        <w:t>newNode</w:t>
      </w:r>
      <w:proofErr w:type="spellEnd"/>
      <w:r>
        <w:t>;</w:t>
      </w:r>
      <w:r>
        <w:br/>
        <w:t xml:space="preserve">    }</w:t>
      </w:r>
      <w:r>
        <w:br/>
        <w:t xml:space="preserve">    return true;</w:t>
      </w:r>
      <w:r>
        <w:br/>
        <w:t>}</w:t>
      </w:r>
      <w:r>
        <w:br/>
      </w:r>
      <w:r>
        <w:br/>
        <w:t>/**</w:t>
      </w:r>
      <w:r>
        <w:br/>
        <w:t xml:space="preserve"> * @brief Lists the graph by printing its adjacency list.</w:t>
      </w:r>
      <w:r>
        <w:br/>
        <w:t xml:space="preserve"> * </w:t>
      </w:r>
      <w:r>
        <w:br/>
        <w:t xml:space="preserve"> * @param graph Pointer to the graph.</w:t>
      </w:r>
      <w:r>
        <w:br/>
        <w:t xml:space="preserve"> * @return bool True if th</w:t>
      </w:r>
      <w:r>
        <w:t>e graph is not empty, False otherwise.</w:t>
      </w:r>
      <w:r>
        <w:br/>
        <w:t xml:space="preserve"> */</w:t>
      </w:r>
      <w:r>
        <w:br/>
        <w:t xml:space="preserve">bool </w:t>
      </w:r>
      <w:proofErr w:type="spellStart"/>
      <w:r>
        <w:t>listGraph</w:t>
      </w:r>
      <w:proofErr w:type="spellEnd"/>
      <w:r>
        <w:t>(Graph* graph) {</w:t>
      </w:r>
      <w:r>
        <w:br/>
        <w:t xml:space="preserve">    if (graph == NULL || graph-&gt;</w:t>
      </w:r>
      <w:proofErr w:type="spellStart"/>
      <w:r>
        <w:t>adjList</w:t>
      </w:r>
      <w:proofErr w:type="spellEnd"/>
      <w:r>
        <w:t xml:space="preserve"> == NULL) {</w:t>
      </w:r>
      <w:r>
        <w:br/>
        <w:t xml:space="preserve">        return false;</w:t>
      </w:r>
      <w:r>
        <w:br/>
        <w:t xml:space="preserve">    }</w:t>
      </w:r>
      <w:r>
        <w:br/>
        <w:t xml:space="preserve">    </w:t>
      </w:r>
      <w:proofErr w:type="spellStart"/>
      <w:r>
        <w:t>printf</w:t>
      </w:r>
      <w:proofErr w:type="spellEnd"/>
      <w:r>
        <w:t>("Graph:\n");</w:t>
      </w:r>
      <w:r>
        <w:br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graph-&gt;vertices; ++</w:t>
      </w:r>
      <w:proofErr w:type="spellStart"/>
      <w:r>
        <w:t>i</w:t>
      </w:r>
      <w:proofErr w:type="spellEnd"/>
      <w:r>
        <w:t>) {</w:t>
      </w:r>
      <w:r>
        <w:br/>
        <w:t xml:space="preserve">        </w:t>
      </w:r>
      <w:proofErr w:type="spellStart"/>
      <w:r>
        <w:t>printf</w:t>
      </w:r>
      <w:proofErr w:type="spellEnd"/>
      <w:r>
        <w:t xml:space="preserve">("Vertex %d:", </w:t>
      </w:r>
      <w:proofErr w:type="spellStart"/>
      <w:r>
        <w:t>i</w:t>
      </w:r>
      <w:proofErr w:type="spellEnd"/>
      <w:r>
        <w:t>);</w:t>
      </w:r>
      <w:r>
        <w:br/>
        <w:t xml:space="preserve">        Node* current = graph-&gt;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while (current != NULL) {</w:t>
      </w:r>
      <w:r>
        <w:br/>
        <w:t xml:space="preserve">            </w:t>
      </w:r>
      <w:proofErr w:type="spellStart"/>
      <w:r>
        <w:t>printf</w:t>
      </w:r>
      <w:proofErr w:type="spellEnd"/>
      <w:r>
        <w:t>(" -&gt; %d(%d)", current-&gt;destination, current-&gt;weight);</w:t>
      </w:r>
      <w:r>
        <w:br/>
        <w:t xml:space="preserve">            current = current-&gt;next;</w:t>
      </w:r>
      <w:r>
        <w:br/>
        <w:t xml:space="preserve">        }</w:t>
      </w:r>
      <w:r>
        <w:br/>
        <w:t xml:space="preserve">        </w:t>
      </w:r>
      <w:proofErr w:type="spellStart"/>
      <w:r>
        <w:t>printf</w:t>
      </w:r>
      <w:proofErr w:type="spellEnd"/>
      <w:r>
        <w:t>("\n");</w:t>
      </w:r>
      <w:r>
        <w:br/>
        <w:t xml:space="preserve">    }</w:t>
      </w:r>
      <w:r>
        <w:br/>
        <w:t xml:space="preserve">    return true;</w:t>
      </w:r>
      <w:r>
        <w:br/>
      </w:r>
      <w:r>
        <w:lastRenderedPageBreak/>
        <w:t>}</w:t>
      </w:r>
      <w:r>
        <w:br/>
      </w:r>
      <w:r>
        <w:br/>
        <w:t>/**</w:t>
      </w:r>
      <w:r>
        <w:br/>
        <w:t xml:space="preserve"> * @b</w:t>
      </w:r>
      <w:r>
        <w:t>rief Performs a Depth-First Search (DFS) starting from a given vertex.</w:t>
      </w:r>
      <w:r>
        <w:br/>
        <w:t xml:space="preserve"> * </w:t>
      </w:r>
      <w:r>
        <w:br/>
        <w:t xml:space="preserve"> * @param graph Pointer to the graph.</w:t>
      </w:r>
      <w:r>
        <w:br/>
        <w:t xml:space="preserve"> * @param vertex The starting vertex for the DFS.</w:t>
      </w:r>
      <w:r>
        <w:br/>
        <w:t xml:space="preserve"> * @param visited Array to track visited vertices.</w:t>
      </w:r>
      <w:r>
        <w:br/>
        <w:t xml:space="preserve"> * @param total Pointer to sum the weights of visited edges.</w:t>
      </w:r>
      <w:r>
        <w:br/>
        <w:t xml:space="preserve"> * @return bool True if the operation was successful, False if any parameter is invalid.</w:t>
      </w:r>
      <w:r>
        <w:br/>
        <w:t xml:space="preserve"> */</w:t>
      </w:r>
      <w:r>
        <w:br/>
        <w:t>bool DFS(Graph* graph, int vertex, int visited[], int* total) {</w:t>
      </w:r>
      <w:r>
        <w:br/>
        <w:t xml:space="preserve">    if (graph == NULL || graph-&gt;</w:t>
      </w:r>
      <w:proofErr w:type="spellStart"/>
      <w:r>
        <w:t>adjList</w:t>
      </w:r>
      <w:proofErr w:type="spellEnd"/>
      <w:r>
        <w:t xml:space="preserve"> == NULL || visited == NULL || total == N</w:t>
      </w:r>
      <w:r>
        <w:t>ULL) {</w:t>
      </w:r>
      <w:r>
        <w:br/>
        <w:t xml:space="preserve">        return false;</w:t>
      </w:r>
      <w:r>
        <w:br/>
        <w:t xml:space="preserve">    }</w:t>
      </w:r>
      <w:r>
        <w:br/>
        <w:t xml:space="preserve">    visited[vertex] = 1;</w:t>
      </w:r>
      <w:r>
        <w:br/>
        <w:t xml:space="preserve">    </w:t>
      </w:r>
      <w:proofErr w:type="spellStart"/>
      <w:r>
        <w:t>printf</w:t>
      </w:r>
      <w:proofErr w:type="spellEnd"/>
      <w:r>
        <w:t>("%d ", vertex);</w:t>
      </w:r>
      <w:r>
        <w:br/>
        <w:t xml:space="preserve">    Node* current = graph-&gt;</w:t>
      </w:r>
      <w:proofErr w:type="spellStart"/>
      <w:r>
        <w:t>adjList</w:t>
      </w:r>
      <w:proofErr w:type="spellEnd"/>
      <w:r>
        <w:t>[vertex];</w:t>
      </w:r>
      <w:r>
        <w:br/>
        <w:t xml:space="preserve">    while (current != NULL) {</w:t>
      </w:r>
      <w:r>
        <w:br/>
        <w:t xml:space="preserve">        if (!visited[current-&gt;destination]) {</w:t>
      </w:r>
      <w:r>
        <w:br/>
        <w:t xml:space="preserve">            *total += current-&gt;weight;</w:t>
      </w:r>
      <w:r>
        <w:br/>
        <w:t xml:space="preserve">            DFS(graph, current-&gt;destination, visited, total);</w:t>
      </w:r>
      <w:r>
        <w:br/>
        <w:t xml:space="preserve">        }</w:t>
      </w:r>
      <w:r>
        <w:br/>
        <w:t xml:space="preserve">        current = current-&gt;next;</w:t>
      </w:r>
      <w:r>
        <w:br/>
        <w:t xml:space="preserve">    }</w:t>
      </w:r>
      <w:r>
        <w:br/>
        <w:t xml:space="preserve">    return true;</w:t>
      </w:r>
      <w:r>
        <w:br/>
        <w:t>}</w:t>
      </w:r>
      <w:r>
        <w:br/>
      </w:r>
      <w:r>
        <w:br/>
        <w:t>/**</w:t>
      </w:r>
      <w:r>
        <w:br/>
        <w:t xml:space="preserve"> * @brief Traverses the graph using DFS starting from a specified initial vertex and prints the total weight of the traversed edges</w:t>
      </w:r>
      <w:r>
        <w:t>.</w:t>
      </w:r>
      <w:r>
        <w:br/>
        <w:t xml:space="preserve"> * </w:t>
      </w:r>
      <w:r>
        <w:br/>
        <w:t xml:space="preserve"> * @param graph Pointer to the graph.</w:t>
      </w:r>
      <w:r>
        <w:br/>
        <w:t xml:space="preserve"> * @param </w:t>
      </w:r>
      <w:proofErr w:type="spellStart"/>
      <w:r>
        <w:t>startVertex</w:t>
      </w:r>
      <w:proofErr w:type="spellEnd"/>
      <w:r>
        <w:t xml:space="preserve"> The starting vertex for the DFS traversal.</w:t>
      </w:r>
      <w:r>
        <w:br/>
        <w:t xml:space="preserve"> */</w:t>
      </w:r>
      <w:r>
        <w:br/>
        <w:t xml:space="preserve">void </w:t>
      </w:r>
      <w:proofErr w:type="spellStart"/>
      <w:r>
        <w:t>DFSTraversal</w:t>
      </w:r>
      <w:proofErr w:type="spellEnd"/>
      <w:r>
        <w:t xml:space="preserve">(Graph* graph, int </w:t>
      </w:r>
      <w:proofErr w:type="spellStart"/>
      <w:r>
        <w:t>startVertex</w:t>
      </w:r>
      <w:proofErr w:type="spellEnd"/>
      <w:r>
        <w:t>) {</w:t>
      </w:r>
      <w:r>
        <w:br/>
        <w:t xml:space="preserve">    int* visited = malloc(graph-&gt;vertices * </w:t>
      </w:r>
      <w:proofErr w:type="spellStart"/>
      <w:r>
        <w:t>sizeof</w:t>
      </w:r>
      <w:proofErr w:type="spellEnd"/>
      <w:r>
        <w:t>(int));</w:t>
      </w:r>
      <w:r>
        <w:br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graph-&gt;vertices; ++</w:t>
      </w:r>
      <w:proofErr w:type="spellStart"/>
      <w:r>
        <w:t>i</w:t>
      </w:r>
      <w:proofErr w:type="spellEnd"/>
      <w:r>
        <w:t>) {</w:t>
      </w:r>
      <w:r>
        <w:br/>
        <w:t xml:space="preserve">        visited[</w:t>
      </w:r>
      <w:proofErr w:type="spellStart"/>
      <w:r>
        <w:t>i</w:t>
      </w:r>
      <w:proofErr w:type="spellEnd"/>
      <w:r>
        <w:t>] = 0;</w:t>
      </w:r>
      <w:r>
        <w:br/>
        <w:t xml:space="preserve">    }</w:t>
      </w:r>
      <w:r>
        <w:br/>
        <w:t xml:space="preserve">    int total = 0;</w:t>
      </w:r>
      <w:r>
        <w:br/>
      </w:r>
      <w:r>
        <w:br/>
        <w:t xml:space="preserve">    </w:t>
      </w:r>
      <w:proofErr w:type="spellStart"/>
      <w:r>
        <w:t>printf</w:t>
      </w:r>
      <w:proofErr w:type="spellEnd"/>
      <w:r>
        <w:t xml:space="preserve">("DFS starting from vertex %d: ", </w:t>
      </w:r>
      <w:proofErr w:type="spellStart"/>
      <w:r>
        <w:t>startVertex</w:t>
      </w:r>
      <w:proofErr w:type="spellEnd"/>
      <w:r>
        <w:t>);</w:t>
      </w:r>
      <w:r>
        <w:br/>
      </w:r>
      <w:r>
        <w:lastRenderedPageBreak/>
        <w:t xml:space="preserve">    DFS(graph, </w:t>
      </w:r>
      <w:proofErr w:type="spellStart"/>
      <w:r>
        <w:t>startVertex</w:t>
      </w:r>
      <w:proofErr w:type="spellEnd"/>
      <w:r>
        <w:t>, visited, &amp;total);</w:t>
      </w:r>
      <w:r>
        <w:br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weight: %d", total);</w:t>
      </w:r>
      <w:r>
        <w:br/>
        <w:t xml:space="preserve">    </w:t>
      </w:r>
      <w:proofErr w:type="spellStart"/>
      <w:r>
        <w:t>printf</w:t>
      </w:r>
      <w:proofErr w:type="spellEnd"/>
      <w:r>
        <w:t>("\n");</w:t>
      </w:r>
      <w:r>
        <w:br/>
      </w:r>
      <w:r>
        <w:br/>
        <w:t xml:space="preserve">    free(visited);</w:t>
      </w:r>
      <w:r>
        <w:br/>
        <w:t>}</w:t>
      </w:r>
      <w:r>
        <w:br/>
      </w:r>
    </w:p>
    <w:p w14:paraId="598F4D27" w14:textId="77777777" w:rsidR="007F0264" w:rsidRDefault="00474DF4">
      <w:r>
        <w:br w:type="page"/>
      </w:r>
    </w:p>
    <w:p w14:paraId="698FB74B" w14:textId="77777777" w:rsidR="007F0264" w:rsidRDefault="00474DF4">
      <w:pPr>
        <w:pStyle w:val="Ttulo4"/>
      </w:pPr>
      <w:proofErr w:type="spellStart"/>
      <w:r>
        <w:lastRenderedPageBreak/>
        <w:t>main.c</w:t>
      </w:r>
      <w:proofErr w:type="spellEnd"/>
    </w:p>
    <w:p w14:paraId="4977A830" w14:textId="77777777" w:rsidR="007F0264" w:rsidRDefault="00474DF4">
      <w:r>
        <w:t>/**</w:t>
      </w:r>
      <w:r>
        <w:br/>
        <w:t xml:space="preserve"> * @file </w:t>
      </w:r>
      <w:proofErr w:type="spellStart"/>
      <w:r>
        <w:t>main.c</w:t>
      </w:r>
      <w:proofErr w:type="spellEnd"/>
      <w:r>
        <w:br/>
        <w:t xml:space="preserve"> * @brief Main program to demonstrate graph operations.</w:t>
      </w:r>
      <w:r>
        <w:br/>
        <w:t xml:space="preserve"> *</w:t>
      </w:r>
      <w:r>
        <w:br/>
        <w:t xml:space="preserve"> * This program reads graph data from a file, initializes a graph structure, adds edges based on the file data,</w:t>
      </w:r>
      <w:r>
        <w:br/>
        <w:t xml:space="preserve"> * lists the graph, performs a DFS traversal from a specified vertex, and finally cleans up the allocated resources.</w:t>
      </w:r>
      <w:r>
        <w:br/>
        <w:t xml:space="preserve"> */</w:t>
      </w:r>
      <w:r>
        <w:br/>
      </w:r>
      <w:r>
        <w:br/>
        <w:t>#include &lt;</w:t>
      </w:r>
      <w:proofErr w:type="spellStart"/>
      <w:r>
        <w:t>stdio.h</w:t>
      </w:r>
      <w:proofErr w:type="spellEnd"/>
      <w:r>
        <w:t>&gt;</w:t>
      </w:r>
      <w:r>
        <w:br/>
        <w:t>#include &lt;</w:t>
      </w:r>
      <w:proofErr w:type="spellStart"/>
      <w:r>
        <w:t>stdlib.h</w:t>
      </w:r>
      <w:proofErr w:type="spellEnd"/>
      <w:r>
        <w:t>&gt;</w:t>
      </w:r>
      <w:r>
        <w:br/>
        <w:t>#include &lt;</w:t>
      </w:r>
      <w:proofErr w:type="spellStart"/>
      <w:r>
        <w:t>stdbool.h</w:t>
      </w:r>
      <w:proofErr w:type="spellEnd"/>
      <w:r>
        <w:t>&gt;</w:t>
      </w:r>
      <w:r>
        <w:br/>
        <w:t>#include "</w:t>
      </w:r>
      <w:proofErr w:type="spellStart"/>
      <w:r>
        <w:t>structure.h</w:t>
      </w:r>
      <w:proofErr w:type="spellEnd"/>
      <w:r>
        <w:t>"</w:t>
      </w:r>
      <w:r>
        <w:br/>
      </w:r>
      <w:r>
        <w:br/>
        <w:t>/**</w:t>
      </w:r>
      <w:r>
        <w:br/>
        <w:t xml:space="preserve"> * @brief Main function that orchestrates reading graph data, initializing graph, adding edges, and performing tra</w:t>
      </w:r>
      <w:r>
        <w:t>versals.</w:t>
      </w:r>
      <w:r>
        <w:br/>
        <w:t xml:space="preserve"> * </w:t>
      </w:r>
      <w:r>
        <w:br/>
        <w:t xml:space="preserve"> * @return int Returns 0 on success, 1 on file open error, and 0 on other failures with cleanup.</w:t>
      </w:r>
      <w:r>
        <w:br/>
        <w:t xml:space="preserve"> */</w:t>
      </w:r>
      <w:r>
        <w:br/>
        <w:t>int main() {</w:t>
      </w:r>
      <w:r>
        <w:br/>
        <w:t xml:space="preserve">    Graph </w:t>
      </w:r>
      <w:proofErr w:type="spellStart"/>
      <w:r>
        <w:t>graph</w:t>
      </w:r>
      <w:proofErr w:type="spellEnd"/>
      <w:r>
        <w:t>;  ///&lt; Graph instance to hold the adjacency list.</w:t>
      </w:r>
      <w:r>
        <w:br/>
      </w:r>
      <w:r>
        <w:br/>
        <w:t xml:space="preserve">    FILE* file;   ///&lt; File pointer for reading the graph data.</w:t>
      </w:r>
      <w:r>
        <w:br/>
        <w:t xml:space="preserve">    char line[100]; ///&lt; Buffer to hold each line of input from the file.</w:t>
      </w:r>
      <w:r>
        <w:br/>
      </w:r>
      <w:r>
        <w:br/>
        <w:t xml:space="preserve">    // Open the file containing the graph data.</w:t>
      </w:r>
      <w:r>
        <w:br/>
        <w:t xml:space="preserve">    file = </w:t>
      </w:r>
      <w:proofErr w:type="spellStart"/>
      <w:r>
        <w:t>fopen</w:t>
      </w:r>
      <w:proofErr w:type="spellEnd"/>
      <w:r>
        <w:t>("dados.txt", "r");</w:t>
      </w:r>
      <w:r>
        <w:br/>
        <w:t xml:space="preserve">    if (file == NULL) {</w:t>
      </w:r>
      <w:r>
        <w:br/>
        <w:t xml:space="preserve">        </w:t>
      </w:r>
      <w:proofErr w:type="spellStart"/>
      <w:r>
        <w:t>perror</w:t>
      </w:r>
      <w:proofErr w:type="spellEnd"/>
      <w:r>
        <w:t>("Error opening file");</w:t>
      </w:r>
      <w:r>
        <w:br/>
        <w:t xml:space="preserve">        return 1;</w:t>
      </w:r>
      <w:r>
        <w:br/>
        <w:t xml:space="preserve">    }</w:t>
      </w:r>
      <w:r>
        <w:br/>
      </w:r>
      <w:r>
        <w:br/>
        <w:t xml:space="preserve">    // C</w:t>
      </w:r>
      <w:r>
        <w:t>ount the number of vertices in the graph by reading line counts.</w:t>
      </w:r>
      <w:r>
        <w:br/>
        <w:t xml:space="preserve">    int </w:t>
      </w:r>
      <w:proofErr w:type="spellStart"/>
      <w:r>
        <w:t>nVertices</w:t>
      </w:r>
      <w:proofErr w:type="spellEnd"/>
      <w:r>
        <w:t xml:space="preserve"> = 0;</w:t>
      </w:r>
      <w:r>
        <w:br/>
        <w:t xml:space="preserve">    while 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>(line), file)) {</w:t>
      </w:r>
      <w:r>
        <w:br/>
        <w:t xml:space="preserve">        </w:t>
      </w:r>
      <w:proofErr w:type="spellStart"/>
      <w:r>
        <w:t>nVertices</w:t>
      </w:r>
      <w:proofErr w:type="spellEnd"/>
      <w:r>
        <w:t>++;</w:t>
      </w:r>
      <w:r>
        <w:br/>
        <w:t xml:space="preserve">    }</w:t>
      </w:r>
      <w:r>
        <w:br/>
      </w:r>
      <w:r>
        <w:br/>
        <w:t xml:space="preserve">    // Reset the file pointer to the beginning of the file for actual data processing.</w:t>
      </w:r>
      <w:r>
        <w:br/>
      </w:r>
      <w:r>
        <w:lastRenderedPageBreak/>
        <w:t xml:space="preserve">    </w:t>
      </w:r>
      <w:proofErr w:type="spellStart"/>
      <w:r>
        <w:t>fseek</w:t>
      </w:r>
      <w:proofErr w:type="spellEnd"/>
      <w:r>
        <w:t>(file, 0, SEEK_SET);</w:t>
      </w:r>
      <w:r>
        <w:br/>
      </w:r>
      <w:r>
        <w:br/>
        <w:t xml:space="preserve">    // Initialize the graph with the counted vertices.</w:t>
      </w:r>
      <w:r>
        <w:br/>
        <w:t xml:space="preserve">    bool success = </w:t>
      </w:r>
      <w:proofErr w:type="spellStart"/>
      <w:r>
        <w:t>initializeGraph</w:t>
      </w:r>
      <w:proofErr w:type="spellEnd"/>
      <w:r>
        <w:t xml:space="preserve">(&amp;graph, </w:t>
      </w:r>
      <w:proofErr w:type="spellStart"/>
      <w:r>
        <w:t>nVertices</w:t>
      </w:r>
      <w:proofErr w:type="spellEnd"/>
      <w:r>
        <w:t>);</w:t>
      </w:r>
      <w:r>
        <w:br/>
        <w:t xml:space="preserve">    if(!success) {</w:t>
      </w:r>
      <w:r>
        <w:br/>
        <w:t xml:space="preserve">        return 0;</w:t>
      </w:r>
      <w:r>
        <w:br/>
        <w:t xml:space="preserve">    }</w:t>
      </w:r>
      <w:r>
        <w:br/>
        <w:t xml:space="preserve">    </w:t>
      </w:r>
      <w:r>
        <w:br/>
        <w:t xml:space="preserve">    // Read the file again to populate the adjacency list.</w:t>
      </w:r>
      <w:r>
        <w:br/>
        <w:t xml:space="preserve">    int </w:t>
      </w:r>
      <w:proofErr w:type="spellStart"/>
      <w:r>
        <w:t>i</w:t>
      </w:r>
      <w:proofErr w:type="spellEnd"/>
      <w:r>
        <w:t xml:space="preserve"> = 0;</w:t>
      </w:r>
      <w:r>
        <w:br/>
      </w:r>
      <w:r>
        <w:t xml:space="preserve">    char* value;</w:t>
      </w:r>
      <w:r>
        <w:br/>
        <w:t xml:space="preserve">    while 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>(line), file)) {</w:t>
      </w:r>
      <w:r>
        <w:br/>
        <w:t xml:space="preserve">        value = </w:t>
      </w:r>
      <w:proofErr w:type="spellStart"/>
      <w:r>
        <w:t>strtok</w:t>
      </w:r>
      <w:proofErr w:type="spellEnd"/>
      <w:r>
        <w:t>(line, ";");</w:t>
      </w:r>
      <w:r>
        <w:br/>
        <w:t xml:space="preserve">        int j = 0;</w:t>
      </w:r>
      <w:r>
        <w:br/>
        <w:t xml:space="preserve">        while (value != NULL &amp;&amp; j &lt; </w:t>
      </w:r>
      <w:proofErr w:type="spellStart"/>
      <w:r>
        <w:t>nVertices</w:t>
      </w:r>
      <w:proofErr w:type="spellEnd"/>
      <w:r>
        <w:t>) {</w:t>
      </w:r>
      <w:r>
        <w:br/>
        <w:t xml:space="preserve">            int weight = </w:t>
      </w:r>
      <w:proofErr w:type="spellStart"/>
      <w:r>
        <w:t>atoi</w:t>
      </w:r>
      <w:proofErr w:type="spellEnd"/>
      <w:r>
        <w:t>(value);</w:t>
      </w:r>
      <w:r>
        <w:br/>
        <w:t xml:space="preserve">            success = </w:t>
      </w:r>
      <w:proofErr w:type="spellStart"/>
      <w:r>
        <w:t>addEdge</w:t>
      </w:r>
      <w:proofErr w:type="spellEnd"/>
      <w:r>
        <w:t xml:space="preserve">(&amp;graph, </w:t>
      </w:r>
      <w:proofErr w:type="spellStart"/>
      <w:r>
        <w:t>i</w:t>
      </w:r>
      <w:proofErr w:type="spellEnd"/>
      <w:r>
        <w:t>, j, weight);</w:t>
      </w:r>
      <w:r>
        <w:br/>
        <w:t xml:space="preserve">            if(!success) {</w:t>
      </w:r>
      <w:r>
        <w:br/>
        <w:t xml:space="preserve">                return 0;</w:t>
      </w:r>
      <w:r>
        <w:br/>
        <w:t xml:space="preserve">            }</w:t>
      </w:r>
      <w:r>
        <w:br/>
        <w:t xml:space="preserve">            value = </w:t>
      </w:r>
      <w:proofErr w:type="spellStart"/>
      <w:r>
        <w:t>strtok</w:t>
      </w:r>
      <w:proofErr w:type="spellEnd"/>
      <w:r>
        <w:t>(NULL, ";");</w:t>
      </w:r>
      <w:r>
        <w:br/>
        <w:t xml:space="preserve">            </w:t>
      </w:r>
      <w:proofErr w:type="spellStart"/>
      <w:r>
        <w:t>j++</w:t>
      </w:r>
      <w:proofErr w:type="spellEnd"/>
      <w:r>
        <w:t>;</w:t>
      </w:r>
      <w:r>
        <w:br/>
        <w:t xml:space="preserve">        }</w:t>
      </w:r>
      <w:r>
        <w:br/>
        <w:t xml:space="preserve">        </w:t>
      </w:r>
      <w:proofErr w:type="spellStart"/>
      <w:r>
        <w:t>i</w:t>
      </w:r>
      <w:proofErr w:type="spellEnd"/>
      <w:r>
        <w:t>++;</w:t>
      </w:r>
      <w:r>
        <w:br/>
        <w:t xml:space="preserve">    }</w:t>
      </w:r>
      <w:r>
        <w:br/>
      </w:r>
      <w:r>
        <w:br/>
        <w:t xml:space="preserve">    // Close the file as it's no longer needed.</w:t>
      </w:r>
      <w:r>
        <w:br/>
        <w:t xml:space="preserve">    </w:t>
      </w:r>
      <w:proofErr w:type="spellStart"/>
      <w:r>
        <w:t>fclose</w:t>
      </w:r>
      <w:proofErr w:type="spellEnd"/>
      <w:r>
        <w:t>(file);</w:t>
      </w:r>
      <w:r>
        <w:br/>
      </w:r>
      <w:r>
        <w:br/>
        <w:t xml:space="preserve">    // List all vertices with their</w:t>
      </w:r>
      <w:r>
        <w:t xml:space="preserve"> edges and weights.</w:t>
      </w:r>
      <w:r>
        <w:br/>
        <w:t xml:space="preserve">    success = </w:t>
      </w:r>
      <w:proofErr w:type="spellStart"/>
      <w:r>
        <w:t>listGraph</w:t>
      </w:r>
      <w:proofErr w:type="spellEnd"/>
      <w:r>
        <w:t>(&amp;graph);</w:t>
      </w:r>
      <w:r>
        <w:br/>
        <w:t xml:space="preserve">    if(!success) {</w:t>
      </w:r>
      <w:r>
        <w:br/>
        <w:t xml:space="preserve">        return 0;</w:t>
      </w:r>
      <w:r>
        <w:br/>
        <w:t xml:space="preserve">    }</w:t>
      </w:r>
      <w:r>
        <w:br/>
        <w:t xml:space="preserve">    </w:t>
      </w:r>
      <w:r>
        <w:br/>
        <w:t xml:space="preserve">    // Perform a DFS traversal starting from vertex 0.</w:t>
      </w:r>
      <w:r>
        <w:br/>
        <w:t xml:space="preserve">    int </w:t>
      </w:r>
      <w:proofErr w:type="spellStart"/>
      <w:r>
        <w:t>startVertex</w:t>
      </w:r>
      <w:proofErr w:type="spellEnd"/>
      <w:r>
        <w:t xml:space="preserve"> = 0;</w:t>
      </w:r>
      <w:r>
        <w:br/>
        <w:t xml:space="preserve">    success = </w:t>
      </w:r>
      <w:proofErr w:type="spellStart"/>
      <w:r>
        <w:t>DFSTraversal</w:t>
      </w:r>
      <w:proofErr w:type="spellEnd"/>
      <w:r>
        <w:t xml:space="preserve">(&amp;graph, </w:t>
      </w:r>
      <w:proofErr w:type="spellStart"/>
      <w:r>
        <w:t>startVertex</w:t>
      </w:r>
      <w:proofErr w:type="spellEnd"/>
      <w:r>
        <w:t>);</w:t>
      </w:r>
      <w:r>
        <w:br/>
        <w:t xml:space="preserve">    if(!success) {</w:t>
      </w:r>
      <w:r>
        <w:br/>
        <w:t xml:space="preserve">        return 0;</w:t>
      </w:r>
      <w:r>
        <w:br/>
        <w:t xml:space="preserve">    }</w:t>
      </w:r>
      <w:r>
        <w:br/>
        <w:t xml:space="preserve">    </w:t>
      </w:r>
      <w:r>
        <w:br/>
        <w:t xml:space="preserve">    // Clean up dynamically allocated memory for each node.</w:t>
      </w:r>
      <w:r>
        <w:br/>
      </w:r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graph.vertices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  <w:r>
        <w:br/>
        <w:t xml:space="preserve">        Node* current = </w:t>
      </w:r>
      <w:proofErr w:type="spellStart"/>
      <w:r>
        <w:t>graph.adjList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while (current != NULL) {</w:t>
      </w:r>
      <w:r>
        <w:br/>
        <w:t xml:space="preserve">            Node* temp = current;</w:t>
      </w:r>
      <w:r>
        <w:br/>
        <w:t xml:space="preserve">            current =</w:t>
      </w:r>
      <w:r>
        <w:t xml:space="preserve"> current-&gt;next;</w:t>
      </w:r>
      <w:r>
        <w:br/>
        <w:t xml:space="preserve">            free(temp);</w:t>
      </w:r>
      <w:r>
        <w:br/>
        <w:t xml:space="preserve">        }</w:t>
      </w:r>
      <w:r>
        <w:br/>
        <w:t xml:space="preserve">    }</w:t>
      </w:r>
      <w:r>
        <w:br/>
        <w:t xml:space="preserve">    // Free the adjacency list array itself.</w:t>
      </w:r>
      <w:r>
        <w:br/>
        <w:t xml:space="preserve">    free(</w:t>
      </w:r>
      <w:proofErr w:type="spellStart"/>
      <w:r>
        <w:t>graph.adjList</w:t>
      </w:r>
      <w:proofErr w:type="spellEnd"/>
      <w:r>
        <w:t>);</w:t>
      </w:r>
      <w:r>
        <w:br/>
      </w:r>
      <w:r>
        <w:br/>
        <w:t xml:space="preserve">    return 0;</w:t>
      </w:r>
      <w:r>
        <w:br/>
        <w:t>}</w:t>
      </w:r>
      <w:r>
        <w:br/>
      </w:r>
    </w:p>
    <w:p w14:paraId="0E7C2184" w14:textId="77777777" w:rsidR="007F0264" w:rsidRDefault="00474DF4">
      <w:r>
        <w:br w:type="page"/>
      </w:r>
    </w:p>
    <w:p w14:paraId="4B1E83E4" w14:textId="77777777" w:rsidR="007F0264" w:rsidRDefault="00474DF4">
      <w:pPr>
        <w:pStyle w:val="Ttulo4"/>
      </w:pPr>
      <w:r>
        <w:lastRenderedPageBreak/>
        <w:t>matriz.txt</w:t>
      </w:r>
    </w:p>
    <w:p w14:paraId="6CB6B1D8" w14:textId="77777777" w:rsidR="007F0264" w:rsidRDefault="00474DF4">
      <w:r>
        <w:t>7;53;183;439;863</w:t>
      </w:r>
      <w:r>
        <w:br/>
        <w:t>497;383;563;79;973</w:t>
      </w:r>
      <w:r>
        <w:br/>
        <w:t>287;63;343;169;583</w:t>
      </w:r>
      <w:r>
        <w:br/>
        <w:t>627;343;773;959;943</w:t>
      </w:r>
      <w:r>
        <w:br/>
        <w:t>767;473;103;699;303</w:t>
      </w:r>
    </w:p>
    <w:p w14:paraId="37D19A83" w14:textId="77777777" w:rsidR="007F0264" w:rsidRDefault="00474DF4">
      <w:r>
        <w:br w:type="page"/>
      </w:r>
    </w:p>
    <w:p w14:paraId="7F2174EB" w14:textId="77777777" w:rsidR="007F0264" w:rsidRDefault="00474DF4">
      <w:pPr>
        <w:pStyle w:val="Ttulo1"/>
      </w:pPr>
      <w:r>
        <w:lastRenderedPageBreak/>
        <w:t xml:space="preserve">4 - </w:t>
      </w:r>
      <w:proofErr w:type="spellStart"/>
      <w:r>
        <w:t>Análise</w:t>
      </w:r>
      <w:proofErr w:type="spellEnd"/>
      <w:r>
        <w:t xml:space="preserve"> de </w:t>
      </w:r>
      <w:proofErr w:type="spellStart"/>
      <w:r>
        <w:t>Resultados</w:t>
      </w:r>
      <w:proofErr w:type="spellEnd"/>
      <w:r>
        <w:t>/</w:t>
      </w:r>
      <w:proofErr w:type="spellStart"/>
      <w:r>
        <w:t>Reflexão</w:t>
      </w:r>
      <w:proofErr w:type="spellEnd"/>
    </w:p>
    <w:p w14:paraId="418F59B3" w14:textId="658631A6" w:rsidR="007F0264" w:rsidRDefault="00474DF4">
      <w:r>
        <w:br/>
        <w:t xml:space="preserve">- </w:t>
      </w:r>
      <w:proofErr w:type="spellStart"/>
      <w:r>
        <w:t>Abordagens</w:t>
      </w:r>
      <w:proofErr w:type="spellEnd"/>
      <w:r>
        <w:t xml:space="preserve"> </w:t>
      </w:r>
      <w:proofErr w:type="spellStart"/>
      <w:r>
        <w:t>exploradas</w:t>
      </w:r>
      <w:proofErr w:type="spellEnd"/>
      <w:r>
        <w:t xml:space="preserve">, mas </w:t>
      </w:r>
      <w:proofErr w:type="spellStart"/>
      <w:r>
        <w:t>deixadas</w:t>
      </w:r>
      <w:proofErr w:type="spellEnd"/>
      <w:r>
        <w:t xml:space="preserve"> de </w:t>
      </w:r>
      <w:proofErr w:type="spellStart"/>
      <w:r>
        <w:t>lado</w:t>
      </w:r>
      <w:proofErr w:type="spellEnd"/>
      <w:r>
        <w:t xml:space="preserve">: </w:t>
      </w:r>
      <w:proofErr w:type="spellStart"/>
      <w:r>
        <w:t>Implementação</w:t>
      </w:r>
      <w:proofErr w:type="spellEnd"/>
      <w:r>
        <w:t xml:space="preserve"> de </w:t>
      </w:r>
      <w:proofErr w:type="spellStart"/>
      <w:r>
        <w:t>grafos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adjacência</w:t>
      </w:r>
      <w:proofErr w:type="spellEnd"/>
      <w:r>
        <w:t xml:space="preserve"> </w:t>
      </w:r>
      <w:proofErr w:type="spellStart"/>
      <w:r>
        <w:t>devido</w:t>
      </w:r>
      <w:proofErr w:type="spellEnd"/>
      <w:r>
        <w:t xml:space="preserve"> à </w:t>
      </w:r>
      <w:proofErr w:type="spellStart"/>
      <w:r>
        <w:t>ineficiência</w:t>
      </w:r>
      <w:proofErr w:type="spellEnd"/>
      <w:r>
        <w:t xml:space="preserve"> de </w:t>
      </w:r>
      <w:proofErr w:type="spellStart"/>
      <w:r>
        <w:t>espaço</w:t>
      </w:r>
      <w:proofErr w:type="spellEnd"/>
      <w:r>
        <w:t>.</w:t>
      </w:r>
      <w:r>
        <w:br/>
        <w:t xml:space="preserve">- </w:t>
      </w:r>
      <w:proofErr w:type="spellStart"/>
      <w:r>
        <w:t>Considerações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decisões</w:t>
      </w:r>
      <w:proofErr w:type="spellEnd"/>
      <w:r>
        <w:t xml:space="preserve"> </w:t>
      </w:r>
      <w:proofErr w:type="spellStart"/>
      <w:r>
        <w:t>tomadas</w:t>
      </w:r>
      <w:proofErr w:type="spellEnd"/>
      <w:r>
        <w:t xml:space="preserve">: A </w:t>
      </w:r>
      <w:proofErr w:type="spellStart"/>
      <w:r>
        <w:t>escolha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de </w:t>
      </w:r>
      <w:proofErr w:type="spellStart"/>
      <w:r>
        <w:t>adjacência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devido</w:t>
      </w:r>
      <w:proofErr w:type="spellEnd"/>
      <w:r>
        <w:t xml:space="preserve"> à </w:t>
      </w:r>
      <w:proofErr w:type="spellStart"/>
      <w:r>
        <w:t>eficiência</w:t>
      </w:r>
      <w:proofErr w:type="spellEnd"/>
      <w:r>
        <w:t xml:space="preserve"> de </w:t>
      </w:r>
      <w:proofErr w:type="spellStart"/>
      <w:r>
        <w:t>espaço</w:t>
      </w:r>
      <w:proofErr w:type="spellEnd"/>
      <w:r>
        <w:t xml:space="preserve"> e tempo para </w:t>
      </w:r>
      <w:proofErr w:type="spellStart"/>
      <w:r>
        <w:t>grafos</w:t>
      </w:r>
      <w:proofErr w:type="spellEnd"/>
      <w:r>
        <w:t xml:space="preserve"> </w:t>
      </w:r>
      <w:proofErr w:type="spellStart"/>
      <w:r>
        <w:t>esparsos</w:t>
      </w:r>
      <w:proofErr w:type="spellEnd"/>
      <w:r>
        <w:t>.</w:t>
      </w:r>
    </w:p>
    <w:p w14:paraId="33710B75" w14:textId="77777777" w:rsidR="007F0264" w:rsidRDefault="00474DF4">
      <w:r>
        <w:br w:type="page"/>
      </w:r>
    </w:p>
    <w:p w14:paraId="12D162C5" w14:textId="77777777" w:rsidR="007F0264" w:rsidRDefault="00474DF4">
      <w:pPr>
        <w:pStyle w:val="Ttulo1"/>
      </w:pPr>
      <w:r>
        <w:lastRenderedPageBreak/>
        <w:t xml:space="preserve">5 - </w:t>
      </w:r>
      <w:proofErr w:type="spellStart"/>
      <w:r>
        <w:t>Conclusões</w:t>
      </w:r>
      <w:proofErr w:type="spellEnd"/>
      <w:r>
        <w:t xml:space="preserve"> 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Futuro</w:t>
      </w:r>
      <w:proofErr w:type="spellEnd"/>
    </w:p>
    <w:p w14:paraId="05C6DC30" w14:textId="714D78C1" w:rsidR="007F0264" w:rsidRDefault="00474DF4">
      <w:r>
        <w:t xml:space="preserve">- O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permitiu</w:t>
      </w:r>
      <w:proofErr w:type="spellEnd"/>
      <w:r>
        <w:t xml:space="preserve"> a </w:t>
      </w:r>
      <w:proofErr w:type="spellStart"/>
      <w:r>
        <w:t>implementação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de </w:t>
      </w:r>
      <w:proofErr w:type="spellStart"/>
      <w:r>
        <w:t>grafos</w:t>
      </w:r>
      <w:proofErr w:type="spellEnd"/>
      <w:r>
        <w:t xml:space="preserve"> </w:t>
      </w:r>
      <w:proofErr w:type="spellStart"/>
      <w:r w:rsidR="00C66FC2">
        <w:t>como</w:t>
      </w:r>
      <w:proofErr w:type="spellEnd"/>
      <w:r w:rsidR="00C66FC2">
        <w:t xml:space="preserve"> </w:t>
      </w:r>
      <w:proofErr w:type="spellStart"/>
      <w:r w:rsidR="00C66FC2">
        <w:t>tambem</w:t>
      </w:r>
      <w:proofErr w:type="spellEnd"/>
      <w:r w:rsidR="00C66FC2">
        <w:t xml:space="preserve"> as </w:t>
      </w:r>
      <w:proofErr w:type="spellStart"/>
      <w:r w:rsidR="00C66FC2">
        <w:t>suas</w:t>
      </w:r>
      <w:proofErr w:type="spellEnd"/>
      <w:r w:rsidR="00C66FC2">
        <w:t xml:space="preserve"> </w:t>
      </w:r>
      <w:proofErr w:type="spellStart"/>
      <w:r>
        <w:t>operações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.</w:t>
      </w:r>
      <w:r>
        <w:br/>
        <w:t xml:space="preserve">- </w:t>
      </w:r>
      <w:proofErr w:type="spellStart"/>
      <w:r>
        <w:t>Trabalho</w:t>
      </w:r>
      <w:proofErr w:type="spellEnd"/>
      <w:r>
        <w:t xml:space="preserve"> a </w:t>
      </w:r>
      <w:proofErr w:type="spellStart"/>
      <w:r>
        <w:t>desenvolver</w:t>
      </w:r>
      <w:proofErr w:type="spellEnd"/>
      <w:r>
        <w:t xml:space="preserve"> no </w:t>
      </w:r>
      <w:proofErr w:type="spellStart"/>
      <w:r>
        <w:t>futuro</w:t>
      </w:r>
      <w:proofErr w:type="spellEnd"/>
      <w:r>
        <w:t xml:space="preserve">: </w:t>
      </w:r>
      <w:proofErr w:type="spellStart"/>
      <w:r>
        <w:t>Implementação</w:t>
      </w:r>
      <w:proofErr w:type="spellEnd"/>
      <w:r>
        <w:t xml:space="preserve"> de </w:t>
      </w:r>
      <w:proofErr w:type="spellStart"/>
      <w:r>
        <w:t>novas</w:t>
      </w:r>
      <w:proofErr w:type="spellEnd"/>
      <w:r>
        <w:t xml:space="preserve"> </w:t>
      </w:r>
      <w:proofErr w:type="spellStart"/>
      <w:r>
        <w:t>operações</w:t>
      </w:r>
      <w:proofErr w:type="spellEnd"/>
      <w:r>
        <w:t xml:space="preserve"> de </w:t>
      </w:r>
      <w:proofErr w:type="spellStart"/>
      <w:r>
        <w:t>grafos</w:t>
      </w:r>
      <w:proofErr w:type="spellEnd"/>
      <w:r>
        <w:t xml:space="preserve">, </w:t>
      </w:r>
      <w:proofErr w:type="spellStart"/>
      <w:r>
        <w:t>otimização</w:t>
      </w:r>
      <w:proofErr w:type="spellEnd"/>
      <w:r>
        <w:t xml:space="preserve"> de </w:t>
      </w:r>
      <w:proofErr w:type="spellStart"/>
      <w:proofErr w:type="gramStart"/>
      <w:r>
        <w:t>algoritmos</w:t>
      </w:r>
      <w:proofErr w:type="spellEnd"/>
      <w:r w:rsidR="00C66FC2">
        <w:t>(</w:t>
      </w:r>
      <w:proofErr w:type="spellStart"/>
      <w:proofErr w:type="gramEnd"/>
      <w:r w:rsidR="00C66FC2" w:rsidRPr="00C66FC2">
        <w:t>algoritmo</w:t>
      </w:r>
      <w:proofErr w:type="spellEnd"/>
      <w:r w:rsidR="00C66FC2" w:rsidRPr="00C66FC2">
        <w:t xml:space="preserve"> de </w:t>
      </w:r>
      <w:proofErr w:type="spellStart"/>
      <w:r w:rsidR="00C66FC2" w:rsidRPr="00C66FC2">
        <w:t>dijkstra</w:t>
      </w:r>
      <w:r w:rsidR="00C66FC2">
        <w:t>,dfs,bfs</w:t>
      </w:r>
      <w:proofErr w:type="spellEnd"/>
      <w:r w:rsidR="00C66FC2">
        <w:t>)</w:t>
      </w:r>
      <w:r>
        <w:t xml:space="preserve"> e </w:t>
      </w:r>
      <w:proofErr w:type="spellStart"/>
      <w:r>
        <w:t>expansão</w:t>
      </w:r>
      <w:proofErr w:type="spellEnd"/>
      <w:r>
        <w:t xml:space="preserve"> do </w:t>
      </w:r>
      <w:proofErr w:type="spellStart"/>
      <w:r>
        <w:t>suporte</w:t>
      </w:r>
      <w:proofErr w:type="spellEnd"/>
      <w:r>
        <w:t xml:space="preserve"> a </w:t>
      </w:r>
      <w:proofErr w:type="spellStart"/>
      <w:r>
        <w:t>grafos</w:t>
      </w:r>
      <w:proofErr w:type="spellEnd"/>
      <w:r>
        <w:t xml:space="preserve"> </w:t>
      </w:r>
      <w:proofErr w:type="spellStart"/>
      <w:r>
        <w:t>ponderados</w:t>
      </w:r>
      <w:proofErr w:type="spellEnd"/>
      <w:r>
        <w:t xml:space="preserve"> 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direcionados</w:t>
      </w:r>
      <w:proofErr w:type="spellEnd"/>
      <w:r>
        <w:t>.</w:t>
      </w:r>
    </w:p>
    <w:p w14:paraId="38F9CEE4" w14:textId="77777777" w:rsidR="007F0264" w:rsidRDefault="00474DF4">
      <w:r>
        <w:br w:type="page"/>
      </w:r>
    </w:p>
    <w:p w14:paraId="6282D62B" w14:textId="77777777" w:rsidR="007F0264" w:rsidRDefault="00474DF4">
      <w:pPr>
        <w:pStyle w:val="Ttulo1"/>
      </w:pPr>
      <w:proofErr w:type="spellStart"/>
      <w:r>
        <w:lastRenderedPageBreak/>
        <w:t>Referências</w:t>
      </w:r>
      <w:proofErr w:type="spellEnd"/>
      <w:r>
        <w:t xml:space="preserve"> </w:t>
      </w:r>
      <w:proofErr w:type="spellStart"/>
      <w:r>
        <w:t>Bibliográficas</w:t>
      </w:r>
      <w:proofErr w:type="spellEnd"/>
    </w:p>
    <w:p w14:paraId="6A46DC70" w14:textId="77777777" w:rsidR="00C66FC2" w:rsidRDefault="00C66FC2" w:rsidP="00C66FC2"/>
    <w:p w14:paraId="459FED6F" w14:textId="777A2407" w:rsidR="00C66FC2" w:rsidRPr="00C66FC2" w:rsidRDefault="00C66FC2" w:rsidP="00C66FC2"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https://github.com/luferIPCA/EDA-2023-2024.git</w:t>
      </w:r>
    </w:p>
    <w:p w14:paraId="5638A9C8" w14:textId="2787E949" w:rsidR="00C66FC2" w:rsidRDefault="00C66FC2">
      <w:r>
        <w:t>Chagpt4o</w:t>
      </w:r>
    </w:p>
    <w:p w14:paraId="17E7DB4E" w14:textId="7849D1A4" w:rsidR="00C66FC2" w:rsidRDefault="00474DF4">
      <w:hyperlink r:id="rId6" w:history="1">
        <w:r w:rsidR="00C66FC2" w:rsidRPr="00E131DA">
          <w:rPr>
            <w:rStyle w:val="Hiperligao"/>
          </w:rPr>
          <w:t>https://www.geeksforgeeks.org/graph-data-structure-and-algorithms/</w:t>
        </w:r>
      </w:hyperlink>
    </w:p>
    <w:p w14:paraId="5E05BC6A" w14:textId="77777777" w:rsidR="00C66FC2" w:rsidRDefault="00C66FC2"/>
    <w:p w14:paraId="246ADAE8" w14:textId="4367165C" w:rsidR="00C66FC2" w:rsidRDefault="00474DF4">
      <w:hyperlink r:id="rId7" w:history="1">
        <w:r w:rsidR="00C66FC2" w:rsidRPr="00E131DA">
          <w:rPr>
            <w:rStyle w:val="Hiperligao"/>
          </w:rPr>
          <w:t>https://graphonline.ru/</w:t>
        </w:r>
      </w:hyperlink>
    </w:p>
    <w:p w14:paraId="147EABF1" w14:textId="77777777" w:rsidR="00C66FC2" w:rsidRDefault="00C66FC2"/>
    <w:p w14:paraId="6E16AAB1" w14:textId="1C1CB5FF" w:rsidR="007F0264" w:rsidRDefault="00474DF4">
      <w:r>
        <w:br w:type="page"/>
      </w:r>
    </w:p>
    <w:p w14:paraId="769F4CC5" w14:textId="77777777" w:rsidR="007F0264" w:rsidRDefault="00474DF4">
      <w:pPr>
        <w:pStyle w:val="Ttulo1"/>
      </w:pPr>
      <w:proofErr w:type="spellStart"/>
      <w:r>
        <w:lastRenderedPageBreak/>
        <w:t>Anexos</w:t>
      </w:r>
      <w:proofErr w:type="spellEnd"/>
    </w:p>
    <w:p w14:paraId="5851272A" w14:textId="77777777" w:rsidR="007F0264" w:rsidRDefault="00474DF4">
      <w:pPr>
        <w:pStyle w:val="Ttulo2"/>
      </w:pPr>
      <w:r>
        <w:t xml:space="preserve">Anexo I - </w:t>
      </w:r>
      <w:proofErr w:type="spellStart"/>
      <w:r>
        <w:t>Enunciado</w:t>
      </w:r>
      <w:proofErr w:type="spellEnd"/>
      <w:r>
        <w:t xml:space="preserve"> do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Completo</w:t>
      </w:r>
      <w:proofErr w:type="spellEnd"/>
    </w:p>
    <w:p w14:paraId="310E9E43" w14:textId="77777777" w:rsidR="00C66FC2" w:rsidRDefault="00C66FC2" w:rsidP="00C66FC2"/>
    <w:p w14:paraId="02CBB8B5" w14:textId="7B72CD02" w:rsidR="00C66FC2" w:rsidRDefault="00C66FC2" w:rsidP="00C66FC2">
      <w:r>
        <w:object w:dxaOrig="1508" w:dyaOrig="984" w14:anchorId="6C61B5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8" o:title=""/>
          </v:shape>
          <o:OLEObject Type="Embed" ProgID="Package" ShapeID="_x0000_i1025" DrawAspect="Icon" ObjectID="_1778094382" r:id="rId9"/>
        </w:object>
      </w:r>
    </w:p>
    <w:p w14:paraId="06011F0E" w14:textId="77777777" w:rsidR="00C66FC2" w:rsidRPr="00C66FC2" w:rsidRDefault="00C66FC2" w:rsidP="00C66FC2"/>
    <w:p w14:paraId="52D0064D" w14:textId="77777777" w:rsidR="007F0264" w:rsidRDefault="00474DF4">
      <w:r>
        <w:br w:type="page"/>
      </w:r>
    </w:p>
    <w:sectPr w:rsidR="007F02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76517">
    <w:abstractNumId w:val="8"/>
  </w:num>
  <w:num w:numId="2" w16cid:durableId="780033504">
    <w:abstractNumId w:val="6"/>
  </w:num>
  <w:num w:numId="3" w16cid:durableId="1294024667">
    <w:abstractNumId w:val="5"/>
  </w:num>
  <w:num w:numId="4" w16cid:durableId="451754838">
    <w:abstractNumId w:val="4"/>
  </w:num>
  <w:num w:numId="5" w16cid:durableId="2025204648">
    <w:abstractNumId w:val="7"/>
  </w:num>
  <w:num w:numId="6" w16cid:durableId="211235897">
    <w:abstractNumId w:val="3"/>
  </w:num>
  <w:num w:numId="7" w16cid:durableId="967664993">
    <w:abstractNumId w:val="2"/>
  </w:num>
  <w:num w:numId="8" w16cid:durableId="1848717005">
    <w:abstractNumId w:val="1"/>
  </w:num>
  <w:num w:numId="9" w16cid:durableId="45857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4DF4"/>
    <w:rsid w:val="007F0264"/>
    <w:rsid w:val="008B284F"/>
    <w:rsid w:val="00AA1D8D"/>
    <w:rsid w:val="00B47730"/>
    <w:rsid w:val="00BA4115"/>
    <w:rsid w:val="00C66FC2"/>
    <w:rsid w:val="00CA2F4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012030"/>
  <w14:defaultImageDpi w14:val="300"/>
  <w15:docId w15:val="{D7EA0C48-40DF-4C6B-B9FC-83EB5AE0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ligao">
    <w:name w:val="Hyperlink"/>
    <w:basedOn w:val="Tipodeletrapredefinidodopargrafo"/>
    <w:uiPriority w:val="99"/>
    <w:unhideWhenUsed/>
    <w:rsid w:val="00C66FC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66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s://graphonline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graph-data-structure-and-algorithm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2100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Moura</cp:lastModifiedBy>
  <cp:revision>4</cp:revision>
  <dcterms:created xsi:type="dcterms:W3CDTF">2013-12-23T23:15:00Z</dcterms:created>
  <dcterms:modified xsi:type="dcterms:W3CDTF">2024-05-24T21:20:00Z</dcterms:modified>
  <cp:category/>
</cp:coreProperties>
</file>